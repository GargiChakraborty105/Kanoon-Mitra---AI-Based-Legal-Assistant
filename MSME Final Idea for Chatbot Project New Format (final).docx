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DDBD" w14:textId="2AC1C529" w:rsidR="007572F4" w:rsidRDefault="007572F4" w:rsidP="007572F4">
      <w:pPr>
        <w:pStyle w:val="NormalWeb"/>
        <w:jc w:val="center"/>
        <w:rPr>
          <w:rFonts w:asciiTheme="minorHAnsi" w:hAnsiTheme="minorHAnsi" w:cstheme="minorHAnsi"/>
          <w:b/>
          <w:sz w:val="56"/>
          <w:szCs w:val="56"/>
        </w:rPr>
      </w:pPr>
      <w:r w:rsidRPr="007572F4">
        <w:rPr>
          <w:rFonts w:asciiTheme="minorHAnsi" w:hAnsiTheme="minorHAnsi" w:cstheme="minorHAnsi"/>
          <w:b/>
          <w:sz w:val="56"/>
          <w:szCs w:val="56"/>
        </w:rPr>
        <w:t>Government of India</w:t>
      </w:r>
    </w:p>
    <w:p w14:paraId="66B57A14" w14:textId="43E95226" w:rsidR="007572F4" w:rsidRDefault="007572F4" w:rsidP="007572F4">
      <w:pPr>
        <w:pStyle w:val="NormalWeb"/>
        <w:jc w:val="center"/>
        <w:rPr>
          <w:rFonts w:asciiTheme="minorHAnsi" w:hAnsiTheme="minorHAnsi" w:cstheme="minorHAnsi"/>
          <w:b/>
          <w:sz w:val="36"/>
          <w:szCs w:val="36"/>
        </w:rPr>
      </w:pPr>
      <w:r w:rsidRPr="007572F4">
        <w:rPr>
          <w:rFonts w:asciiTheme="minorHAnsi" w:hAnsiTheme="minorHAnsi" w:cstheme="minorHAnsi"/>
          <w:b/>
          <w:sz w:val="36"/>
          <w:szCs w:val="36"/>
        </w:rPr>
        <w:t xml:space="preserve">Ministry of MSME </w:t>
      </w:r>
    </w:p>
    <w:p w14:paraId="717FC1B9" w14:textId="1E9F3BDC" w:rsidR="007572F4" w:rsidRPr="007572F4" w:rsidRDefault="007572F4" w:rsidP="007572F4">
      <w:pPr>
        <w:pStyle w:val="NormalWeb"/>
        <w:jc w:val="center"/>
        <w:rPr>
          <w:rFonts w:asciiTheme="minorHAnsi" w:hAnsiTheme="minorHAnsi" w:cstheme="minorHAnsi"/>
          <w:b/>
          <w:sz w:val="28"/>
          <w:szCs w:val="28"/>
        </w:rPr>
      </w:pPr>
      <w:r w:rsidRPr="007572F4">
        <w:rPr>
          <w:rFonts w:asciiTheme="minorHAnsi" w:hAnsiTheme="minorHAnsi" w:cstheme="minorHAnsi"/>
          <w:b/>
          <w:sz w:val="28"/>
          <w:szCs w:val="28"/>
        </w:rPr>
        <w:t>Incubation</w:t>
      </w:r>
    </w:p>
    <w:p w14:paraId="5F101C9C" w14:textId="7071C09B" w:rsidR="001D4873" w:rsidRPr="00414EB3" w:rsidRDefault="001D4873" w:rsidP="001D4873">
      <w:pPr>
        <w:pStyle w:val="NormalWeb"/>
        <w:rPr>
          <w:rFonts w:asciiTheme="minorHAnsi" w:hAnsiTheme="minorHAnsi" w:cstheme="minorHAnsi"/>
          <w:b/>
          <w:sz w:val="44"/>
          <w:szCs w:val="44"/>
          <w:u w:val="single"/>
        </w:rPr>
      </w:pPr>
      <w:r w:rsidRPr="00414EB3">
        <w:rPr>
          <w:rFonts w:asciiTheme="minorHAnsi" w:hAnsiTheme="minorHAnsi" w:cstheme="minorHAnsi"/>
          <w:b/>
          <w:sz w:val="44"/>
          <w:szCs w:val="44"/>
          <w:u w:val="single"/>
        </w:rPr>
        <w:t>Details of the Incubate:</w:t>
      </w:r>
    </w:p>
    <w:p w14:paraId="0826828A" w14:textId="5496DF94" w:rsidR="00E112B7" w:rsidRPr="00DA71B8" w:rsidRDefault="00C17857" w:rsidP="00E112B7">
      <w:pPr>
        <w:pStyle w:val="NormalWeb"/>
        <w:rPr>
          <w:rFonts w:asciiTheme="minorHAnsi" w:hAnsiTheme="minorHAnsi" w:cstheme="minorHAnsi"/>
          <w:b/>
          <w:sz w:val="28"/>
          <w:szCs w:val="28"/>
        </w:rPr>
      </w:pPr>
      <w:r w:rsidRPr="00DA71B8">
        <w:rPr>
          <w:rFonts w:asciiTheme="minorHAnsi" w:hAnsiTheme="minorHAnsi" w:cstheme="minorHAnsi"/>
          <w:b/>
          <w:sz w:val="28"/>
          <w:szCs w:val="28"/>
        </w:rPr>
        <w:t xml:space="preserve">Category of the </w:t>
      </w:r>
      <w:r w:rsidR="00DB5ED0" w:rsidRPr="00DA71B8">
        <w:rPr>
          <w:rFonts w:asciiTheme="minorHAnsi" w:hAnsiTheme="minorHAnsi" w:cstheme="minorHAnsi"/>
          <w:b/>
          <w:sz w:val="28"/>
          <w:szCs w:val="28"/>
        </w:rPr>
        <w:t>6</w:t>
      </w:r>
      <w:r w:rsidR="009F795F" w:rsidRPr="00DA71B8">
        <w:rPr>
          <w:rFonts w:asciiTheme="minorHAnsi" w:hAnsiTheme="minorHAnsi" w:cstheme="minorHAnsi"/>
          <w:b/>
          <w:sz w:val="28"/>
          <w:szCs w:val="28"/>
        </w:rPr>
        <w:t xml:space="preserve"> </w:t>
      </w:r>
      <w:r w:rsidR="00E112B7" w:rsidRPr="00DA71B8">
        <w:rPr>
          <w:rFonts w:asciiTheme="minorHAnsi" w:hAnsiTheme="minorHAnsi" w:cstheme="minorHAnsi"/>
          <w:b/>
          <w:sz w:val="28"/>
          <w:szCs w:val="28"/>
        </w:rPr>
        <w:t>Entrepreneurs</w:t>
      </w:r>
      <w:r w:rsidR="00DA71B8" w:rsidRPr="00DA71B8">
        <w:rPr>
          <w:rFonts w:asciiTheme="minorHAnsi" w:hAnsiTheme="minorHAnsi" w:cstheme="minorHAnsi"/>
          <w:b/>
          <w:sz w:val="28"/>
          <w:szCs w:val="28"/>
        </w:rPr>
        <w:t>:</w:t>
      </w:r>
    </w:p>
    <w:p w14:paraId="486A90E5" w14:textId="293133F4" w:rsidR="00E112B7" w:rsidRPr="00A7148F" w:rsidRDefault="00E112B7" w:rsidP="00C52442">
      <w:pPr>
        <w:pStyle w:val="NormalWeb"/>
        <w:rPr>
          <w:rFonts w:asciiTheme="minorHAnsi" w:hAnsiTheme="minorHAnsi" w:cstheme="minorHAnsi"/>
          <w:bCs/>
        </w:rPr>
      </w:pPr>
      <w:r w:rsidRPr="00E642B1">
        <w:rPr>
          <w:rFonts w:asciiTheme="minorHAnsi" w:hAnsiTheme="minorHAnsi" w:cstheme="minorHAnsi"/>
          <w:b/>
        </w:rPr>
        <w:t>Student</w:t>
      </w:r>
      <w:r w:rsidR="007A034F">
        <w:rPr>
          <w:rFonts w:asciiTheme="minorHAnsi" w:hAnsiTheme="minorHAnsi" w:cstheme="minorHAnsi"/>
          <w:b/>
        </w:rPr>
        <w:t xml:space="preserve">:  </w:t>
      </w:r>
      <w:r w:rsidR="006957B5">
        <w:rPr>
          <w:rFonts w:asciiTheme="minorHAnsi" w:hAnsiTheme="minorHAnsi" w:cstheme="minorHAnsi"/>
          <w:bCs/>
        </w:rPr>
        <w:t xml:space="preserve">Gargi </w:t>
      </w:r>
      <w:r w:rsidR="009F795F">
        <w:rPr>
          <w:rFonts w:asciiTheme="minorHAnsi" w:hAnsiTheme="minorHAnsi" w:cstheme="minorHAnsi"/>
          <w:bCs/>
        </w:rPr>
        <w:t>Chakraborty</w:t>
      </w:r>
      <w:r w:rsidR="006957B5">
        <w:rPr>
          <w:rFonts w:asciiTheme="minorHAnsi" w:hAnsiTheme="minorHAnsi" w:cstheme="minorHAnsi"/>
          <w:bCs/>
        </w:rPr>
        <w:t xml:space="preserve">, Romit </w:t>
      </w:r>
      <w:r w:rsidR="00B31691">
        <w:rPr>
          <w:rFonts w:asciiTheme="minorHAnsi" w:hAnsiTheme="minorHAnsi" w:cstheme="minorHAnsi"/>
          <w:bCs/>
        </w:rPr>
        <w:t xml:space="preserve">Kumar </w:t>
      </w:r>
      <w:r w:rsidR="006957B5">
        <w:rPr>
          <w:rFonts w:asciiTheme="minorHAnsi" w:hAnsiTheme="minorHAnsi" w:cstheme="minorHAnsi"/>
          <w:bCs/>
        </w:rPr>
        <w:t>Pal,</w:t>
      </w:r>
      <w:r w:rsidR="009F795F">
        <w:rPr>
          <w:rFonts w:asciiTheme="minorHAnsi" w:hAnsiTheme="minorHAnsi" w:cstheme="minorHAnsi"/>
          <w:bCs/>
        </w:rPr>
        <w:t xml:space="preserve"> </w:t>
      </w:r>
      <w:r w:rsidR="006957B5">
        <w:rPr>
          <w:rFonts w:asciiTheme="minorHAnsi" w:hAnsiTheme="minorHAnsi" w:cstheme="minorHAnsi"/>
          <w:bCs/>
        </w:rPr>
        <w:t>Arit</w:t>
      </w:r>
      <w:r w:rsidR="009F795F">
        <w:rPr>
          <w:rFonts w:asciiTheme="minorHAnsi" w:hAnsiTheme="minorHAnsi" w:cstheme="minorHAnsi"/>
          <w:bCs/>
        </w:rPr>
        <w:t>r</w:t>
      </w:r>
      <w:r w:rsidR="006957B5">
        <w:rPr>
          <w:rFonts w:asciiTheme="minorHAnsi" w:hAnsiTheme="minorHAnsi" w:cstheme="minorHAnsi"/>
          <w:bCs/>
        </w:rPr>
        <w:t xml:space="preserve">i </w:t>
      </w:r>
      <w:r w:rsidR="004B77A5">
        <w:rPr>
          <w:rFonts w:asciiTheme="minorHAnsi" w:hAnsiTheme="minorHAnsi" w:cstheme="minorHAnsi"/>
          <w:bCs/>
        </w:rPr>
        <w:t>P</w:t>
      </w:r>
      <w:r w:rsidR="006957B5">
        <w:rPr>
          <w:rFonts w:asciiTheme="minorHAnsi" w:hAnsiTheme="minorHAnsi" w:cstheme="minorHAnsi"/>
          <w:bCs/>
        </w:rPr>
        <w:t>odder</w:t>
      </w:r>
      <w:r w:rsidR="003E610D">
        <w:rPr>
          <w:rFonts w:asciiTheme="minorHAnsi" w:hAnsiTheme="minorHAnsi" w:cstheme="minorHAnsi"/>
          <w:bCs/>
        </w:rPr>
        <w:t>, Ritam Bhatta</w:t>
      </w:r>
      <w:r w:rsidR="00F24B92">
        <w:rPr>
          <w:rFonts w:asciiTheme="minorHAnsi" w:hAnsiTheme="minorHAnsi" w:cstheme="minorHAnsi"/>
          <w:bCs/>
        </w:rPr>
        <w:t>charya</w:t>
      </w:r>
      <w:r w:rsidR="001F7735">
        <w:rPr>
          <w:rFonts w:asciiTheme="minorHAnsi" w:hAnsiTheme="minorHAnsi" w:cstheme="minorHAnsi"/>
          <w:bCs/>
        </w:rPr>
        <w:t>, Arkoprovo Dutta, Joy Sharma</w:t>
      </w:r>
    </w:p>
    <w:p w14:paraId="3B4573D7" w14:textId="0274D697" w:rsidR="00C17857" w:rsidRPr="006B4051" w:rsidRDefault="00E112B7" w:rsidP="001D4873">
      <w:pPr>
        <w:pStyle w:val="NormalWeb"/>
        <w:rPr>
          <w:rFonts w:asciiTheme="minorHAnsi" w:hAnsiTheme="minorHAnsi" w:cstheme="minorHAnsi"/>
          <w:b/>
          <w:sz w:val="44"/>
          <w:szCs w:val="44"/>
        </w:rPr>
      </w:pPr>
      <w:r w:rsidRPr="006B4051">
        <w:rPr>
          <w:rFonts w:asciiTheme="minorHAnsi" w:hAnsiTheme="minorHAnsi" w:cstheme="minorHAnsi"/>
          <w:b/>
          <w:sz w:val="44"/>
          <w:szCs w:val="44"/>
        </w:rPr>
        <w:t>Startup/Employed/Others</w:t>
      </w:r>
      <w:r w:rsidR="007A034F" w:rsidRPr="006B4051">
        <w:rPr>
          <w:rFonts w:asciiTheme="minorHAnsi" w:hAnsiTheme="minorHAnsi" w:cstheme="minorHAnsi"/>
          <w:b/>
          <w:sz w:val="44"/>
          <w:szCs w:val="44"/>
        </w:rPr>
        <w:tab/>
      </w:r>
      <w:r w:rsidR="003E610D" w:rsidRPr="006B4051">
        <w:rPr>
          <w:rFonts w:asciiTheme="minorHAnsi" w:hAnsiTheme="minorHAnsi" w:cstheme="minorHAnsi"/>
          <w:b/>
          <w:sz w:val="44"/>
          <w:szCs w:val="44"/>
        </w:rPr>
        <w:t>:</w:t>
      </w:r>
    </w:p>
    <w:p w14:paraId="62A18A0E" w14:textId="77777777" w:rsidR="006B4051" w:rsidRPr="002B7496" w:rsidRDefault="006B4051" w:rsidP="006B4051">
      <w:pPr>
        <w:pStyle w:val="NormalWeb"/>
        <w:rPr>
          <w:rFonts w:asciiTheme="minorHAnsi" w:hAnsiTheme="minorHAnsi" w:cstheme="minorHAnsi"/>
          <w:b/>
          <w:sz w:val="40"/>
          <w:szCs w:val="40"/>
          <w:u w:val="single"/>
        </w:rPr>
      </w:pPr>
      <w:r w:rsidRPr="002B7496">
        <w:rPr>
          <w:rFonts w:asciiTheme="minorHAnsi" w:hAnsiTheme="minorHAnsi" w:cstheme="minorHAnsi"/>
          <w:b/>
          <w:sz w:val="40"/>
          <w:szCs w:val="40"/>
          <w:u w:val="single"/>
        </w:rPr>
        <w:t>Incubate Name:</w:t>
      </w:r>
    </w:p>
    <w:p w14:paraId="57E1B165" w14:textId="16F668BA" w:rsidR="00CE3037" w:rsidRPr="009806BE" w:rsidRDefault="00CE3037" w:rsidP="001D4873">
      <w:pPr>
        <w:pStyle w:val="NormalWeb"/>
        <w:rPr>
          <w:rFonts w:asciiTheme="minorHAnsi" w:hAnsiTheme="minorHAnsi" w:cstheme="minorHAnsi"/>
          <w:b/>
          <w:sz w:val="36"/>
          <w:szCs w:val="36"/>
          <w:u w:val="single"/>
        </w:rPr>
      </w:pPr>
      <w:r w:rsidRPr="009806BE">
        <w:rPr>
          <w:rFonts w:asciiTheme="minorHAnsi" w:hAnsiTheme="minorHAnsi" w:cstheme="minorHAnsi"/>
          <w:b/>
          <w:sz w:val="36"/>
          <w:szCs w:val="36"/>
          <w:u w:val="single"/>
        </w:rPr>
        <w:t>Technical Sector:</w:t>
      </w:r>
    </w:p>
    <w:p w14:paraId="4412BC28" w14:textId="3A8AB3E2" w:rsidR="009F795F" w:rsidRDefault="00C17857" w:rsidP="001D4873">
      <w:pPr>
        <w:pStyle w:val="NormalWeb"/>
        <w:rPr>
          <w:rFonts w:asciiTheme="minorHAnsi" w:hAnsiTheme="minorHAnsi" w:cstheme="minorHAnsi"/>
          <w:b/>
        </w:rPr>
      </w:pPr>
      <w:r w:rsidRPr="00E642B1">
        <w:rPr>
          <w:rFonts w:asciiTheme="minorHAnsi" w:hAnsiTheme="minorHAnsi" w:cstheme="minorHAnsi"/>
          <w:b/>
        </w:rPr>
        <w:t>Aadhaar Number</w:t>
      </w:r>
      <w:r w:rsidR="00E112B7">
        <w:rPr>
          <w:rFonts w:asciiTheme="minorHAnsi" w:hAnsiTheme="minorHAnsi" w:cstheme="minorHAnsi"/>
          <w:b/>
        </w:rPr>
        <w:t>:</w:t>
      </w:r>
      <w:r w:rsidR="00324606">
        <w:rPr>
          <w:rFonts w:asciiTheme="minorHAnsi" w:hAnsiTheme="minorHAnsi" w:cstheme="minorHAnsi"/>
          <w:b/>
        </w:rPr>
        <w:t xml:space="preserve"> </w:t>
      </w:r>
      <w:r w:rsidR="00A31DA8" w:rsidRPr="00DB7D12">
        <w:rPr>
          <w:rFonts w:asciiTheme="minorHAnsi" w:hAnsiTheme="minorHAnsi" w:cstheme="minorHAnsi"/>
          <w:b/>
        </w:rPr>
        <w:t>9384</w:t>
      </w:r>
      <w:r w:rsidR="006B4051" w:rsidRPr="00DB7D12">
        <w:rPr>
          <w:rFonts w:asciiTheme="minorHAnsi" w:hAnsiTheme="minorHAnsi" w:cstheme="minorHAnsi"/>
          <w:b/>
        </w:rPr>
        <w:t xml:space="preserve"> </w:t>
      </w:r>
      <w:r w:rsidR="00A31DA8" w:rsidRPr="00DB7D12">
        <w:rPr>
          <w:rFonts w:asciiTheme="minorHAnsi" w:hAnsiTheme="minorHAnsi" w:cstheme="minorHAnsi"/>
          <w:b/>
        </w:rPr>
        <w:t>2109</w:t>
      </w:r>
      <w:r w:rsidR="006B4051" w:rsidRPr="00DB7D12">
        <w:rPr>
          <w:rFonts w:asciiTheme="minorHAnsi" w:hAnsiTheme="minorHAnsi" w:cstheme="minorHAnsi"/>
          <w:b/>
        </w:rPr>
        <w:t xml:space="preserve"> </w:t>
      </w:r>
      <w:r w:rsidR="00A31DA8" w:rsidRPr="00DB7D12">
        <w:rPr>
          <w:rFonts w:asciiTheme="minorHAnsi" w:hAnsiTheme="minorHAnsi" w:cstheme="minorHAnsi"/>
          <w:b/>
        </w:rPr>
        <w:t>1099</w:t>
      </w:r>
      <w:r w:rsidR="00E344E9">
        <w:rPr>
          <w:rFonts w:asciiTheme="minorHAnsi" w:hAnsiTheme="minorHAnsi" w:cstheme="minorHAnsi"/>
          <w:b/>
        </w:rPr>
        <w:t>(Gargi Chakraborty), 2285</w:t>
      </w:r>
      <w:r w:rsidR="006B4051">
        <w:rPr>
          <w:rFonts w:asciiTheme="minorHAnsi" w:hAnsiTheme="minorHAnsi" w:cstheme="minorHAnsi"/>
          <w:b/>
        </w:rPr>
        <w:t xml:space="preserve"> </w:t>
      </w:r>
      <w:r w:rsidR="000F64BF">
        <w:rPr>
          <w:rFonts w:asciiTheme="minorHAnsi" w:hAnsiTheme="minorHAnsi" w:cstheme="minorHAnsi"/>
          <w:b/>
        </w:rPr>
        <w:t>9178</w:t>
      </w:r>
      <w:r w:rsidR="006B4051">
        <w:rPr>
          <w:rFonts w:asciiTheme="minorHAnsi" w:hAnsiTheme="minorHAnsi" w:cstheme="minorHAnsi"/>
          <w:b/>
        </w:rPr>
        <w:t xml:space="preserve"> </w:t>
      </w:r>
      <w:r w:rsidR="000F64BF">
        <w:rPr>
          <w:rFonts w:asciiTheme="minorHAnsi" w:hAnsiTheme="minorHAnsi" w:cstheme="minorHAnsi"/>
          <w:b/>
        </w:rPr>
        <w:t>1186(</w:t>
      </w:r>
      <w:r w:rsidR="00F368F3">
        <w:rPr>
          <w:rFonts w:asciiTheme="minorHAnsi" w:hAnsiTheme="minorHAnsi" w:cstheme="minorHAnsi"/>
          <w:b/>
        </w:rPr>
        <w:t>Romit Kumar Pal),</w:t>
      </w:r>
    </w:p>
    <w:p w14:paraId="7279BFFE" w14:textId="26FCBC2C" w:rsidR="00C17857" w:rsidRPr="009F795F" w:rsidRDefault="0080532A" w:rsidP="001D4873">
      <w:pPr>
        <w:pStyle w:val="NormalWeb"/>
        <w:rPr>
          <w:rFonts w:asciiTheme="minorHAnsi" w:hAnsiTheme="minorHAnsi" w:cstheme="minorHAnsi"/>
          <w:b/>
        </w:rPr>
      </w:pPr>
      <w:r>
        <w:rPr>
          <w:rFonts w:asciiTheme="minorHAnsi" w:hAnsiTheme="minorHAnsi" w:cstheme="minorHAnsi"/>
          <w:b/>
        </w:rPr>
        <w:t>6</w:t>
      </w:r>
      <w:r w:rsidR="00F675FD">
        <w:rPr>
          <w:rFonts w:asciiTheme="minorHAnsi" w:hAnsiTheme="minorHAnsi" w:cstheme="minorHAnsi"/>
          <w:b/>
        </w:rPr>
        <w:t>806</w:t>
      </w:r>
      <w:r w:rsidR="00721C98">
        <w:rPr>
          <w:rFonts w:asciiTheme="minorHAnsi" w:hAnsiTheme="minorHAnsi" w:cstheme="minorHAnsi"/>
          <w:b/>
        </w:rPr>
        <w:t xml:space="preserve"> </w:t>
      </w:r>
      <w:r w:rsidR="00F675FD">
        <w:rPr>
          <w:rFonts w:asciiTheme="minorHAnsi" w:hAnsiTheme="minorHAnsi" w:cstheme="minorHAnsi"/>
          <w:b/>
        </w:rPr>
        <w:t>0897</w:t>
      </w:r>
      <w:r w:rsidR="00721C98">
        <w:rPr>
          <w:rFonts w:asciiTheme="minorHAnsi" w:hAnsiTheme="minorHAnsi" w:cstheme="minorHAnsi"/>
          <w:b/>
        </w:rPr>
        <w:t xml:space="preserve"> </w:t>
      </w:r>
      <w:r w:rsidR="00F675FD">
        <w:rPr>
          <w:rFonts w:asciiTheme="minorHAnsi" w:hAnsiTheme="minorHAnsi" w:cstheme="minorHAnsi"/>
          <w:b/>
        </w:rPr>
        <w:t>4039</w:t>
      </w:r>
      <w:r w:rsidR="004B1136">
        <w:rPr>
          <w:rFonts w:asciiTheme="minorHAnsi" w:hAnsiTheme="minorHAnsi" w:cstheme="minorHAnsi"/>
          <w:b/>
        </w:rPr>
        <w:t>(Aritri Podder)</w:t>
      </w:r>
    </w:p>
    <w:p w14:paraId="43C758A7" w14:textId="2AD3647D" w:rsidR="0062503A" w:rsidRPr="00A7148F" w:rsidRDefault="00E112B7" w:rsidP="00CF3399">
      <w:pPr>
        <w:pStyle w:val="NormalWeb"/>
        <w:rPr>
          <w:rFonts w:asciiTheme="minorHAnsi" w:hAnsiTheme="minorHAnsi" w:cstheme="minorHAnsi"/>
          <w:bCs/>
        </w:rPr>
      </w:pPr>
      <w:r>
        <w:rPr>
          <w:rFonts w:asciiTheme="minorHAnsi" w:hAnsiTheme="minorHAnsi" w:cstheme="minorHAnsi"/>
          <w:b/>
        </w:rPr>
        <w:t>Name as per Aa</w:t>
      </w:r>
      <w:r w:rsidR="00C17857" w:rsidRPr="00E642B1">
        <w:rPr>
          <w:rFonts w:asciiTheme="minorHAnsi" w:hAnsiTheme="minorHAnsi" w:cstheme="minorHAnsi"/>
          <w:b/>
        </w:rPr>
        <w:t>dhaar</w:t>
      </w:r>
      <w:r w:rsidR="00EB3E1D">
        <w:rPr>
          <w:rFonts w:asciiTheme="minorHAnsi" w:hAnsiTheme="minorHAnsi" w:cstheme="minorHAnsi"/>
          <w:b/>
        </w:rPr>
        <w:t>/</w:t>
      </w:r>
      <w:r w:rsidR="00A12EB6">
        <w:rPr>
          <w:rFonts w:asciiTheme="minorHAnsi" w:hAnsiTheme="minorHAnsi" w:cstheme="minorHAnsi"/>
          <w:b/>
        </w:rPr>
        <w:t xml:space="preserve"> Passport</w:t>
      </w:r>
      <w:r w:rsidR="00A12EB6" w:rsidRPr="00A7148F">
        <w:rPr>
          <w:rFonts w:asciiTheme="minorHAnsi" w:hAnsiTheme="minorHAnsi" w:cstheme="minorHAnsi"/>
          <w:bCs/>
        </w:rPr>
        <w:t>: -</w:t>
      </w:r>
      <w:r w:rsidR="007A034F" w:rsidRPr="00A7148F">
        <w:rPr>
          <w:rFonts w:asciiTheme="minorHAnsi" w:hAnsiTheme="minorHAnsi" w:cstheme="minorHAnsi"/>
          <w:bCs/>
        </w:rPr>
        <w:t xml:space="preserve"> </w:t>
      </w:r>
      <w:r w:rsidR="0062503A">
        <w:rPr>
          <w:rFonts w:asciiTheme="minorHAnsi" w:hAnsiTheme="minorHAnsi" w:cstheme="minorHAnsi"/>
          <w:bCs/>
        </w:rPr>
        <w:t xml:space="preserve">Gargi </w:t>
      </w:r>
      <w:r w:rsidR="009F795F">
        <w:rPr>
          <w:rFonts w:asciiTheme="minorHAnsi" w:hAnsiTheme="minorHAnsi" w:cstheme="minorHAnsi"/>
          <w:bCs/>
        </w:rPr>
        <w:t>Chakraborty</w:t>
      </w:r>
      <w:r w:rsidR="0062503A">
        <w:rPr>
          <w:rFonts w:asciiTheme="minorHAnsi" w:hAnsiTheme="minorHAnsi" w:cstheme="minorHAnsi"/>
          <w:bCs/>
        </w:rPr>
        <w:t>, Romit</w:t>
      </w:r>
      <w:r w:rsidR="00443447">
        <w:rPr>
          <w:rFonts w:asciiTheme="minorHAnsi" w:hAnsiTheme="minorHAnsi" w:cstheme="minorHAnsi"/>
          <w:bCs/>
        </w:rPr>
        <w:t xml:space="preserve"> Kumar Pal</w:t>
      </w:r>
      <w:r w:rsidR="0062503A">
        <w:rPr>
          <w:rFonts w:asciiTheme="minorHAnsi" w:hAnsiTheme="minorHAnsi" w:cstheme="minorHAnsi"/>
          <w:bCs/>
        </w:rPr>
        <w:t>,</w:t>
      </w:r>
      <w:r w:rsidR="009F795F">
        <w:rPr>
          <w:rFonts w:asciiTheme="minorHAnsi" w:hAnsiTheme="minorHAnsi" w:cstheme="minorHAnsi"/>
          <w:bCs/>
        </w:rPr>
        <w:t xml:space="preserve"> </w:t>
      </w:r>
      <w:r w:rsidR="0062503A">
        <w:rPr>
          <w:rFonts w:asciiTheme="minorHAnsi" w:hAnsiTheme="minorHAnsi" w:cstheme="minorHAnsi"/>
          <w:bCs/>
        </w:rPr>
        <w:t>Aritri Podder</w:t>
      </w:r>
    </w:p>
    <w:p w14:paraId="458D3659" w14:textId="3033FAEF" w:rsidR="00206C98" w:rsidRPr="00D03D30" w:rsidRDefault="00206C98" w:rsidP="001D4873">
      <w:pPr>
        <w:pStyle w:val="NormalWeb"/>
        <w:rPr>
          <w:rFonts w:asciiTheme="minorHAnsi" w:hAnsiTheme="minorHAnsi" w:cstheme="minorHAnsi"/>
          <w:b/>
          <w:sz w:val="28"/>
          <w:szCs w:val="28"/>
          <w:u w:val="single"/>
        </w:rPr>
      </w:pPr>
      <w:r w:rsidRPr="00D03D30">
        <w:rPr>
          <w:rFonts w:asciiTheme="minorHAnsi" w:hAnsiTheme="minorHAnsi" w:cstheme="minorHAnsi"/>
          <w:b/>
          <w:sz w:val="28"/>
          <w:szCs w:val="28"/>
          <w:u w:val="single"/>
        </w:rPr>
        <w:t>Gargi Chakraborty-</w:t>
      </w:r>
    </w:p>
    <w:p w14:paraId="73CBA3A2" w14:textId="77777777" w:rsidR="00AA6560" w:rsidRDefault="00C17857"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State</w:t>
      </w:r>
      <w:r w:rsidR="00E112B7" w:rsidRPr="00E166A6">
        <w:rPr>
          <w:rFonts w:asciiTheme="minorHAnsi" w:hAnsiTheme="minorHAnsi" w:cstheme="minorHAnsi"/>
          <w:b/>
          <w:sz w:val="20"/>
          <w:szCs w:val="20"/>
        </w:rPr>
        <w:t>:</w:t>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7A034F" w:rsidRPr="00E166A6">
        <w:rPr>
          <w:rFonts w:asciiTheme="minorHAnsi" w:hAnsiTheme="minorHAnsi" w:cstheme="minorHAnsi"/>
          <w:b/>
          <w:sz w:val="20"/>
          <w:szCs w:val="20"/>
        </w:rPr>
        <w:t>West Bengal</w:t>
      </w:r>
      <w:r w:rsidR="009F795F">
        <w:rPr>
          <w:rFonts w:asciiTheme="minorHAnsi" w:hAnsiTheme="minorHAnsi" w:cstheme="minorHAnsi"/>
          <w:b/>
          <w:sz w:val="20"/>
          <w:szCs w:val="20"/>
        </w:rPr>
        <w:t xml:space="preserve">       </w:t>
      </w:r>
      <w:r w:rsidR="00324606" w:rsidRPr="00E166A6">
        <w:rPr>
          <w:rFonts w:asciiTheme="minorHAnsi" w:hAnsiTheme="minorHAnsi" w:cstheme="minorHAnsi"/>
          <w:b/>
          <w:sz w:val="20"/>
          <w:szCs w:val="20"/>
        </w:rPr>
        <w:t xml:space="preserve"> </w:t>
      </w:r>
      <w:r w:rsidR="009F795F">
        <w:rPr>
          <w:rFonts w:asciiTheme="minorHAnsi" w:hAnsiTheme="minorHAnsi" w:cstheme="minorHAnsi"/>
          <w:b/>
          <w:sz w:val="20"/>
          <w:szCs w:val="20"/>
        </w:rPr>
        <w:t xml:space="preserve"> </w:t>
      </w:r>
    </w:p>
    <w:p w14:paraId="214014AE" w14:textId="369E5911" w:rsidR="00C17857" w:rsidRPr="00E166A6" w:rsidRDefault="00C17857"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District</w:t>
      </w:r>
      <w:r w:rsidR="00E112B7" w:rsidRPr="00E166A6">
        <w:rPr>
          <w:rFonts w:asciiTheme="minorHAnsi" w:hAnsiTheme="minorHAnsi" w:cstheme="minorHAnsi"/>
          <w:bCs/>
          <w:sz w:val="20"/>
          <w:szCs w:val="20"/>
        </w:rPr>
        <w:t>:</w:t>
      </w:r>
      <w:r w:rsidR="00324606" w:rsidRPr="00E166A6">
        <w:rPr>
          <w:rFonts w:asciiTheme="minorHAnsi" w:hAnsiTheme="minorHAnsi" w:cstheme="minorHAnsi"/>
          <w:bCs/>
          <w:sz w:val="20"/>
          <w:szCs w:val="20"/>
        </w:rPr>
        <w:t xml:space="preserve"> </w:t>
      </w:r>
      <w:r w:rsidR="00C311C2">
        <w:rPr>
          <w:rFonts w:asciiTheme="minorHAnsi" w:hAnsiTheme="minorHAnsi" w:cstheme="minorHAnsi"/>
          <w:b/>
          <w:sz w:val="20"/>
          <w:szCs w:val="20"/>
        </w:rPr>
        <w:t>North 24 Parganas</w:t>
      </w:r>
    </w:p>
    <w:p w14:paraId="60074947" w14:textId="61AF1654" w:rsidR="00AA6560" w:rsidRDefault="00C17857"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Email ID</w:t>
      </w:r>
      <w:r w:rsidR="00E112B7" w:rsidRPr="00E166A6">
        <w:rPr>
          <w:rFonts w:asciiTheme="minorHAnsi" w:hAnsiTheme="minorHAnsi" w:cstheme="minorHAnsi"/>
          <w:b/>
          <w:sz w:val="20"/>
          <w:szCs w:val="20"/>
        </w:rPr>
        <w:t>:</w:t>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73187C">
        <w:rPr>
          <w:rFonts w:asciiTheme="minorHAnsi" w:hAnsiTheme="minorHAnsi" w:cstheme="minorHAnsi"/>
          <w:b/>
          <w:sz w:val="20"/>
          <w:szCs w:val="20"/>
        </w:rPr>
        <w:t>-</w:t>
      </w:r>
      <w:r w:rsidR="00E3162D">
        <w:rPr>
          <w:rFonts w:asciiTheme="minorHAnsi" w:hAnsiTheme="minorHAnsi" w:cstheme="minorHAnsi"/>
          <w:b/>
          <w:sz w:val="20"/>
          <w:szCs w:val="20"/>
        </w:rPr>
        <w:t>gargichakraborty105@</w:t>
      </w:r>
      <w:r w:rsidR="007A034F" w:rsidRPr="00E166A6">
        <w:rPr>
          <w:rFonts w:asciiTheme="minorHAnsi" w:hAnsiTheme="minorHAnsi" w:cstheme="minorHAnsi"/>
          <w:b/>
          <w:sz w:val="20"/>
          <w:szCs w:val="20"/>
        </w:rPr>
        <w:t>gmail.com</w:t>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r w:rsidR="00E112B7" w:rsidRPr="00E166A6">
        <w:rPr>
          <w:rFonts w:asciiTheme="minorHAnsi" w:hAnsiTheme="minorHAnsi" w:cstheme="minorHAnsi"/>
          <w:b/>
          <w:sz w:val="20"/>
          <w:szCs w:val="20"/>
        </w:rPr>
        <w:tab/>
      </w:r>
    </w:p>
    <w:p w14:paraId="32660E49" w14:textId="20BE340A" w:rsidR="00C17857" w:rsidRPr="00E166A6" w:rsidRDefault="00E112B7"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ab/>
      </w:r>
      <w:r w:rsidR="00C17857" w:rsidRPr="00E166A6">
        <w:rPr>
          <w:rFonts w:asciiTheme="minorHAnsi" w:hAnsiTheme="minorHAnsi" w:cstheme="minorHAnsi"/>
          <w:b/>
          <w:sz w:val="20"/>
          <w:szCs w:val="20"/>
        </w:rPr>
        <w:t>Mobile Number</w:t>
      </w:r>
      <w:r w:rsidRPr="00E166A6">
        <w:rPr>
          <w:rFonts w:asciiTheme="minorHAnsi" w:hAnsiTheme="minorHAnsi" w:cstheme="minorHAnsi"/>
          <w:b/>
          <w:sz w:val="20"/>
          <w:szCs w:val="20"/>
        </w:rPr>
        <w:t>:</w:t>
      </w:r>
      <w:r w:rsidR="007A034F" w:rsidRPr="00E166A6">
        <w:rPr>
          <w:rFonts w:asciiTheme="minorHAnsi" w:hAnsiTheme="minorHAnsi" w:cstheme="minorHAnsi"/>
          <w:b/>
          <w:sz w:val="20"/>
          <w:szCs w:val="20"/>
        </w:rPr>
        <w:t xml:space="preserve"> 8</w:t>
      </w:r>
      <w:r w:rsidR="00E3162D">
        <w:rPr>
          <w:rFonts w:asciiTheme="minorHAnsi" w:hAnsiTheme="minorHAnsi" w:cstheme="minorHAnsi"/>
          <w:b/>
          <w:sz w:val="20"/>
          <w:szCs w:val="20"/>
        </w:rPr>
        <w:t>777</w:t>
      </w:r>
      <w:r w:rsidR="008836E8">
        <w:rPr>
          <w:rFonts w:asciiTheme="minorHAnsi" w:hAnsiTheme="minorHAnsi" w:cstheme="minorHAnsi"/>
          <w:b/>
          <w:sz w:val="20"/>
          <w:szCs w:val="20"/>
        </w:rPr>
        <w:t>384622</w:t>
      </w:r>
    </w:p>
    <w:p w14:paraId="47DDAEA7" w14:textId="77777777" w:rsidR="00AA6560" w:rsidRDefault="00AA6560" w:rsidP="00AA6560">
      <w:pPr>
        <w:pStyle w:val="NormalWeb"/>
        <w:rPr>
          <w:rFonts w:asciiTheme="minorHAnsi" w:hAnsiTheme="minorHAnsi" w:cstheme="minorHAnsi"/>
          <w:b/>
          <w:sz w:val="20"/>
          <w:szCs w:val="20"/>
        </w:rPr>
      </w:pPr>
      <w:r>
        <w:rPr>
          <w:rFonts w:asciiTheme="minorHAnsi" w:hAnsiTheme="minorHAnsi" w:cstheme="minorHAnsi"/>
          <w:b/>
          <w:sz w:val="20"/>
          <w:szCs w:val="20"/>
        </w:rPr>
        <w:t>Gender: Female.</w:t>
      </w:r>
    </w:p>
    <w:p w14:paraId="103ECD68" w14:textId="6C4C3153" w:rsidR="00714CFA" w:rsidRDefault="00C17857"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Category</w:t>
      </w:r>
      <w:bookmarkStart w:id="0" w:name="_Hlk118144901"/>
      <w:r w:rsidR="00E112B7" w:rsidRPr="00E166A6">
        <w:rPr>
          <w:rFonts w:asciiTheme="minorHAnsi" w:hAnsiTheme="minorHAnsi" w:cstheme="minorHAnsi"/>
          <w:b/>
          <w:sz w:val="20"/>
          <w:szCs w:val="20"/>
        </w:rPr>
        <w:t xml:space="preserve">:     </w:t>
      </w:r>
      <w:r w:rsidR="008836E8">
        <w:rPr>
          <w:rFonts w:asciiTheme="minorHAnsi" w:hAnsiTheme="minorHAnsi" w:cstheme="minorHAnsi"/>
          <w:b/>
          <w:sz w:val="20"/>
          <w:szCs w:val="20"/>
        </w:rPr>
        <w:t xml:space="preserve">Legal Chatbot </w:t>
      </w:r>
      <w:r w:rsidR="009C69EB">
        <w:rPr>
          <w:rFonts w:asciiTheme="minorHAnsi" w:hAnsiTheme="minorHAnsi" w:cstheme="minorHAnsi"/>
          <w:b/>
          <w:sz w:val="20"/>
          <w:szCs w:val="20"/>
        </w:rPr>
        <w:t xml:space="preserve">using </w:t>
      </w:r>
      <w:r w:rsidR="00EC077D">
        <w:rPr>
          <w:rFonts w:asciiTheme="minorHAnsi" w:hAnsiTheme="minorHAnsi" w:cstheme="minorHAnsi"/>
          <w:b/>
          <w:sz w:val="20"/>
          <w:szCs w:val="20"/>
        </w:rPr>
        <w:t xml:space="preserve">Natural Language </w:t>
      </w:r>
      <w:r w:rsidR="00C311C2">
        <w:rPr>
          <w:rFonts w:asciiTheme="minorHAnsi" w:hAnsiTheme="minorHAnsi" w:cstheme="minorHAnsi"/>
          <w:b/>
          <w:sz w:val="20"/>
          <w:szCs w:val="20"/>
        </w:rPr>
        <w:t>Processing</w:t>
      </w:r>
      <w:bookmarkEnd w:id="0"/>
      <w:r w:rsidR="00AA6560">
        <w:rPr>
          <w:rFonts w:asciiTheme="minorHAnsi" w:hAnsiTheme="minorHAnsi" w:cstheme="minorHAnsi"/>
          <w:b/>
          <w:sz w:val="20"/>
          <w:szCs w:val="20"/>
        </w:rPr>
        <w:t>.</w:t>
      </w:r>
    </w:p>
    <w:p w14:paraId="37E3FAC5" w14:textId="0FB71CE0" w:rsidR="00C17857" w:rsidRPr="00E166A6" w:rsidRDefault="00C3198C"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Present </w:t>
      </w:r>
      <w:r w:rsidR="00C17857" w:rsidRPr="00E166A6">
        <w:rPr>
          <w:rFonts w:asciiTheme="minorHAnsi" w:hAnsiTheme="minorHAnsi" w:cstheme="minorHAnsi"/>
          <w:b/>
          <w:sz w:val="20"/>
          <w:szCs w:val="20"/>
        </w:rPr>
        <w:t>Address</w:t>
      </w:r>
      <w:r w:rsidR="00E112B7" w:rsidRPr="00E166A6">
        <w:rPr>
          <w:rFonts w:asciiTheme="minorHAnsi" w:hAnsiTheme="minorHAnsi" w:cstheme="minorHAnsi"/>
          <w:b/>
          <w:sz w:val="20"/>
          <w:szCs w:val="20"/>
        </w:rPr>
        <w:t>:</w:t>
      </w:r>
      <w:r w:rsidR="007A034F" w:rsidRPr="00E166A6">
        <w:rPr>
          <w:rFonts w:asciiTheme="minorHAnsi" w:hAnsiTheme="minorHAnsi" w:cstheme="minorHAnsi"/>
          <w:b/>
          <w:sz w:val="20"/>
          <w:szCs w:val="20"/>
        </w:rPr>
        <w:t xml:space="preserve">  </w:t>
      </w:r>
      <w:r w:rsidR="00B105D6">
        <w:rPr>
          <w:rFonts w:asciiTheme="minorHAnsi" w:hAnsiTheme="minorHAnsi" w:cstheme="minorHAnsi"/>
          <w:b/>
          <w:sz w:val="20"/>
          <w:szCs w:val="20"/>
        </w:rPr>
        <w:t xml:space="preserve">1/1, South </w:t>
      </w:r>
      <w:proofErr w:type="spellStart"/>
      <w:r w:rsidR="00B105D6">
        <w:rPr>
          <w:rFonts w:asciiTheme="minorHAnsi" w:hAnsiTheme="minorHAnsi" w:cstheme="minorHAnsi"/>
          <w:b/>
          <w:sz w:val="20"/>
          <w:szCs w:val="20"/>
        </w:rPr>
        <w:t>Kalianibas</w:t>
      </w:r>
      <w:proofErr w:type="spellEnd"/>
      <w:r w:rsidR="00E35F5D">
        <w:rPr>
          <w:rFonts w:asciiTheme="minorHAnsi" w:hAnsiTheme="minorHAnsi" w:cstheme="minorHAnsi"/>
          <w:b/>
          <w:sz w:val="20"/>
          <w:szCs w:val="20"/>
        </w:rPr>
        <w:t xml:space="preserve"> road, 2</w:t>
      </w:r>
      <w:r w:rsidR="00E35F5D" w:rsidRPr="00E35F5D">
        <w:rPr>
          <w:rFonts w:asciiTheme="minorHAnsi" w:hAnsiTheme="minorHAnsi" w:cstheme="minorHAnsi"/>
          <w:b/>
          <w:sz w:val="20"/>
          <w:szCs w:val="20"/>
          <w:vertAlign w:val="superscript"/>
        </w:rPr>
        <w:t>nd</w:t>
      </w:r>
      <w:r w:rsidR="00E35F5D">
        <w:rPr>
          <w:rFonts w:asciiTheme="minorHAnsi" w:hAnsiTheme="minorHAnsi" w:cstheme="minorHAnsi"/>
          <w:b/>
          <w:sz w:val="20"/>
          <w:szCs w:val="20"/>
        </w:rPr>
        <w:t xml:space="preserve"> lane, Barrackpore</w:t>
      </w:r>
      <w:r w:rsidR="000B0C34">
        <w:rPr>
          <w:rFonts w:asciiTheme="minorHAnsi" w:hAnsiTheme="minorHAnsi" w:cstheme="minorHAnsi"/>
          <w:b/>
          <w:sz w:val="20"/>
          <w:szCs w:val="20"/>
        </w:rPr>
        <w:t>,700122</w:t>
      </w:r>
    </w:p>
    <w:p w14:paraId="40183A19" w14:textId="1AAE9707" w:rsidR="003C1289" w:rsidRPr="00D03D30" w:rsidRDefault="00D03D30" w:rsidP="008759C7">
      <w:pPr>
        <w:pStyle w:val="NormalWeb"/>
        <w:rPr>
          <w:rFonts w:asciiTheme="minorHAnsi" w:hAnsiTheme="minorHAnsi" w:cstheme="minorHAnsi"/>
          <w:b/>
          <w:sz w:val="28"/>
          <w:szCs w:val="28"/>
          <w:u w:val="single"/>
        </w:rPr>
      </w:pPr>
      <w:r w:rsidRPr="00D03D30">
        <w:rPr>
          <w:rFonts w:asciiTheme="minorHAnsi" w:hAnsiTheme="minorHAnsi" w:cstheme="minorHAnsi"/>
          <w:b/>
          <w:sz w:val="28"/>
          <w:szCs w:val="28"/>
          <w:u w:val="single"/>
        </w:rPr>
        <w:lastRenderedPageBreak/>
        <w:t>Romit Kumar Pal-</w:t>
      </w:r>
    </w:p>
    <w:p w14:paraId="163E07AC" w14:textId="77777777" w:rsidR="0072110E"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State:</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00EB3E1D" w:rsidRPr="00E166A6">
        <w:rPr>
          <w:rFonts w:asciiTheme="minorHAnsi" w:hAnsiTheme="minorHAnsi" w:cstheme="minorHAnsi"/>
          <w:b/>
          <w:sz w:val="20"/>
          <w:szCs w:val="20"/>
        </w:rPr>
        <w:t>West Bengal</w:t>
      </w:r>
      <w:r w:rsidRPr="00E166A6">
        <w:rPr>
          <w:rFonts w:asciiTheme="minorHAnsi" w:hAnsiTheme="minorHAnsi" w:cstheme="minorHAnsi"/>
          <w:b/>
          <w:sz w:val="20"/>
          <w:szCs w:val="20"/>
        </w:rPr>
        <w:tab/>
      </w:r>
      <w:r w:rsidR="009F795F">
        <w:rPr>
          <w:rFonts w:asciiTheme="minorHAnsi" w:hAnsiTheme="minorHAnsi" w:cstheme="minorHAnsi"/>
          <w:b/>
          <w:sz w:val="20"/>
          <w:szCs w:val="20"/>
        </w:rPr>
        <w:t xml:space="preserve">           </w:t>
      </w:r>
    </w:p>
    <w:p w14:paraId="7C79A573" w14:textId="6A27DC5F" w:rsidR="003C1289" w:rsidRPr="00E166A6"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District</w:t>
      </w:r>
      <w:r w:rsidRPr="00E166A6">
        <w:rPr>
          <w:rFonts w:asciiTheme="minorHAnsi" w:hAnsiTheme="minorHAnsi" w:cstheme="minorHAnsi"/>
          <w:bCs/>
          <w:sz w:val="20"/>
          <w:szCs w:val="20"/>
        </w:rPr>
        <w:t xml:space="preserve">: </w:t>
      </w:r>
      <w:r w:rsidR="00EB3E1D" w:rsidRPr="00E166A6">
        <w:rPr>
          <w:rFonts w:asciiTheme="minorHAnsi" w:hAnsiTheme="minorHAnsi" w:cstheme="minorHAnsi"/>
          <w:b/>
          <w:sz w:val="20"/>
          <w:szCs w:val="20"/>
        </w:rPr>
        <w:t>North 24 parganas</w:t>
      </w:r>
    </w:p>
    <w:p w14:paraId="2CEE35C7" w14:textId="77777777" w:rsidR="0072110E"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Email ID:</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00CD6BAA">
        <w:rPr>
          <w:rFonts w:asciiTheme="minorHAnsi" w:hAnsiTheme="minorHAnsi" w:cstheme="minorHAnsi"/>
          <w:b/>
          <w:sz w:val="20"/>
          <w:szCs w:val="20"/>
        </w:rPr>
        <w:t>romitkrp</w:t>
      </w:r>
      <w:r w:rsidR="00641603">
        <w:rPr>
          <w:rFonts w:asciiTheme="minorHAnsi" w:hAnsiTheme="minorHAnsi" w:cstheme="minorHAnsi"/>
          <w:b/>
          <w:sz w:val="20"/>
          <w:szCs w:val="20"/>
        </w:rPr>
        <w:t>al</w:t>
      </w:r>
      <w:r w:rsidR="00EB3E1D" w:rsidRPr="00E166A6">
        <w:rPr>
          <w:rFonts w:asciiTheme="minorHAnsi" w:hAnsiTheme="minorHAnsi" w:cstheme="minorHAnsi"/>
          <w:b/>
          <w:sz w:val="20"/>
          <w:szCs w:val="20"/>
        </w:rPr>
        <w:t>@gmail.com</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00641603">
        <w:rPr>
          <w:rFonts w:asciiTheme="minorHAnsi" w:hAnsiTheme="minorHAnsi" w:cstheme="minorHAnsi"/>
          <w:b/>
          <w:sz w:val="20"/>
          <w:szCs w:val="20"/>
        </w:rPr>
        <w:t xml:space="preserve">                      </w:t>
      </w:r>
      <w:r w:rsidR="009F795F">
        <w:rPr>
          <w:rFonts w:asciiTheme="minorHAnsi" w:hAnsiTheme="minorHAnsi" w:cstheme="minorHAnsi"/>
          <w:b/>
          <w:sz w:val="20"/>
          <w:szCs w:val="20"/>
        </w:rPr>
        <w:t xml:space="preserve">   </w:t>
      </w:r>
      <w:r w:rsidRPr="00E166A6">
        <w:rPr>
          <w:rFonts w:asciiTheme="minorHAnsi" w:hAnsiTheme="minorHAnsi" w:cstheme="minorHAnsi"/>
          <w:b/>
          <w:sz w:val="20"/>
          <w:szCs w:val="20"/>
        </w:rPr>
        <w:t xml:space="preserve"> </w:t>
      </w:r>
    </w:p>
    <w:p w14:paraId="61CD1AD8" w14:textId="64AB2680" w:rsidR="003C1289" w:rsidRPr="00E166A6"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Mobile Number:</w:t>
      </w:r>
      <w:r w:rsidR="00E166A6" w:rsidRPr="00E166A6">
        <w:rPr>
          <w:rFonts w:asciiTheme="minorHAnsi" w:hAnsiTheme="minorHAnsi" w:cstheme="minorHAnsi"/>
          <w:b/>
          <w:sz w:val="20"/>
          <w:szCs w:val="20"/>
        </w:rPr>
        <w:t xml:space="preserve"> </w:t>
      </w:r>
      <w:r w:rsidR="004B3EE3">
        <w:rPr>
          <w:rFonts w:asciiTheme="minorHAnsi" w:hAnsiTheme="minorHAnsi" w:cstheme="minorHAnsi"/>
          <w:b/>
          <w:sz w:val="20"/>
          <w:szCs w:val="20"/>
        </w:rPr>
        <w:t>7044050975</w:t>
      </w:r>
    </w:p>
    <w:p w14:paraId="71640A64" w14:textId="25EF99E3" w:rsidR="00AA6560" w:rsidRPr="00E166A6" w:rsidRDefault="00AA6560"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Gender: Male</w:t>
      </w:r>
      <w:r>
        <w:rPr>
          <w:rFonts w:asciiTheme="minorHAnsi" w:hAnsiTheme="minorHAnsi" w:cstheme="minorHAnsi"/>
          <w:b/>
          <w:sz w:val="20"/>
          <w:szCs w:val="20"/>
        </w:rPr>
        <w:t xml:space="preserve">.  </w:t>
      </w:r>
    </w:p>
    <w:p w14:paraId="3ACBC702" w14:textId="77777777" w:rsidR="00AA6560"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Category: </w:t>
      </w:r>
      <w:r w:rsidR="00521197">
        <w:rPr>
          <w:rFonts w:asciiTheme="minorHAnsi" w:hAnsiTheme="minorHAnsi" w:cstheme="minorHAnsi"/>
          <w:b/>
          <w:sz w:val="20"/>
          <w:szCs w:val="20"/>
        </w:rPr>
        <w:t xml:space="preserve">Legal Chatbot using Natural Language Processing.  </w:t>
      </w:r>
      <w:r w:rsidRPr="00E166A6">
        <w:rPr>
          <w:rFonts w:asciiTheme="minorHAnsi" w:hAnsiTheme="minorHAnsi" w:cstheme="minorHAnsi"/>
          <w:b/>
          <w:sz w:val="20"/>
          <w:szCs w:val="20"/>
        </w:rPr>
        <w:t xml:space="preserve">                                                                          </w:t>
      </w:r>
    </w:p>
    <w:p w14:paraId="51D9F347" w14:textId="268AEDA6" w:rsidR="003C1289" w:rsidRPr="00E166A6" w:rsidRDefault="00EB3E1D"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Present </w:t>
      </w:r>
      <w:r w:rsidR="003C1289" w:rsidRPr="00E166A6">
        <w:rPr>
          <w:rFonts w:asciiTheme="minorHAnsi" w:hAnsiTheme="minorHAnsi" w:cstheme="minorHAnsi"/>
          <w:b/>
          <w:sz w:val="20"/>
          <w:szCs w:val="20"/>
        </w:rPr>
        <w:t xml:space="preserve">Address:  </w:t>
      </w:r>
      <w:r w:rsidR="00EC1E4A">
        <w:rPr>
          <w:rFonts w:asciiTheme="minorHAnsi" w:hAnsiTheme="minorHAnsi" w:cstheme="minorHAnsi"/>
          <w:b/>
          <w:sz w:val="20"/>
          <w:szCs w:val="20"/>
        </w:rPr>
        <w:t xml:space="preserve">17/2 </w:t>
      </w:r>
      <w:proofErr w:type="spellStart"/>
      <w:r w:rsidR="00EC1E4A">
        <w:rPr>
          <w:rFonts w:asciiTheme="minorHAnsi" w:hAnsiTheme="minorHAnsi" w:cstheme="minorHAnsi"/>
          <w:b/>
          <w:sz w:val="20"/>
          <w:szCs w:val="20"/>
        </w:rPr>
        <w:t>Shyamashree</w:t>
      </w:r>
      <w:proofErr w:type="spellEnd"/>
      <w:r w:rsidR="00EC1E4A">
        <w:rPr>
          <w:rFonts w:asciiTheme="minorHAnsi" w:hAnsiTheme="minorHAnsi" w:cstheme="minorHAnsi"/>
          <w:b/>
          <w:sz w:val="20"/>
          <w:szCs w:val="20"/>
        </w:rPr>
        <w:t xml:space="preserve"> Pally</w:t>
      </w:r>
      <w:r w:rsidR="00E07D0E">
        <w:rPr>
          <w:rFonts w:asciiTheme="minorHAnsi" w:hAnsiTheme="minorHAnsi" w:cstheme="minorHAnsi"/>
          <w:b/>
          <w:sz w:val="20"/>
          <w:szCs w:val="20"/>
        </w:rPr>
        <w:t>,</w:t>
      </w:r>
      <w:r w:rsidR="009F795F">
        <w:rPr>
          <w:rFonts w:asciiTheme="minorHAnsi" w:hAnsiTheme="minorHAnsi" w:cstheme="minorHAnsi"/>
          <w:b/>
          <w:sz w:val="20"/>
          <w:szCs w:val="20"/>
        </w:rPr>
        <w:t xml:space="preserve"> </w:t>
      </w:r>
      <w:r w:rsidR="00E07D0E">
        <w:rPr>
          <w:rFonts w:asciiTheme="minorHAnsi" w:hAnsiTheme="minorHAnsi" w:cstheme="minorHAnsi"/>
          <w:b/>
          <w:sz w:val="20"/>
          <w:szCs w:val="20"/>
        </w:rPr>
        <w:t>Barrackpore,</w:t>
      </w:r>
      <w:r w:rsidRPr="00E166A6">
        <w:rPr>
          <w:rFonts w:asciiTheme="minorHAnsi" w:hAnsiTheme="minorHAnsi" w:cstheme="minorHAnsi"/>
          <w:b/>
          <w:sz w:val="20"/>
          <w:szCs w:val="20"/>
        </w:rPr>
        <w:t>700</w:t>
      </w:r>
      <w:r w:rsidR="00E07D0E">
        <w:rPr>
          <w:rFonts w:asciiTheme="minorHAnsi" w:hAnsiTheme="minorHAnsi" w:cstheme="minorHAnsi"/>
          <w:b/>
          <w:sz w:val="20"/>
          <w:szCs w:val="20"/>
        </w:rPr>
        <w:t>122</w:t>
      </w:r>
    </w:p>
    <w:p w14:paraId="3156CD53" w14:textId="7CC7B02B" w:rsidR="003C1289" w:rsidRPr="00E71D38" w:rsidRDefault="001E6DAB" w:rsidP="008759C7">
      <w:pPr>
        <w:pStyle w:val="NormalWeb"/>
        <w:rPr>
          <w:rFonts w:asciiTheme="minorHAnsi" w:hAnsiTheme="minorHAnsi" w:cstheme="minorHAnsi"/>
          <w:b/>
          <w:sz w:val="28"/>
          <w:szCs w:val="28"/>
          <w:u w:val="single"/>
        </w:rPr>
      </w:pPr>
      <w:r w:rsidRPr="00E71D38">
        <w:rPr>
          <w:rFonts w:asciiTheme="minorHAnsi" w:hAnsiTheme="minorHAnsi" w:cstheme="minorHAnsi"/>
          <w:b/>
          <w:sz w:val="28"/>
          <w:szCs w:val="28"/>
          <w:u w:val="single"/>
        </w:rPr>
        <w:t>Aritri Pod</w:t>
      </w:r>
      <w:r w:rsidR="00C243E3">
        <w:rPr>
          <w:rFonts w:asciiTheme="minorHAnsi" w:hAnsiTheme="minorHAnsi" w:cstheme="minorHAnsi"/>
          <w:b/>
          <w:sz w:val="28"/>
          <w:szCs w:val="28"/>
          <w:u w:val="single"/>
        </w:rPr>
        <w:t>d</w:t>
      </w:r>
      <w:r w:rsidRPr="00E71D38">
        <w:rPr>
          <w:rFonts w:asciiTheme="minorHAnsi" w:hAnsiTheme="minorHAnsi" w:cstheme="minorHAnsi"/>
          <w:b/>
          <w:sz w:val="28"/>
          <w:szCs w:val="28"/>
          <w:u w:val="single"/>
        </w:rPr>
        <w:t>er</w:t>
      </w:r>
      <w:r w:rsidR="00E71D38" w:rsidRPr="00E71D38">
        <w:rPr>
          <w:rFonts w:asciiTheme="minorHAnsi" w:hAnsiTheme="minorHAnsi" w:cstheme="minorHAnsi"/>
          <w:b/>
          <w:sz w:val="28"/>
          <w:szCs w:val="28"/>
          <w:u w:val="single"/>
        </w:rPr>
        <w:t>-</w:t>
      </w:r>
    </w:p>
    <w:p w14:paraId="06FA6B14" w14:textId="77777777" w:rsidR="00AA6560"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State:</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00EB3E1D" w:rsidRPr="00E166A6">
        <w:rPr>
          <w:rFonts w:asciiTheme="minorHAnsi" w:hAnsiTheme="minorHAnsi" w:cstheme="minorHAnsi"/>
          <w:b/>
          <w:sz w:val="20"/>
          <w:szCs w:val="20"/>
        </w:rPr>
        <w:t>West Bengal</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t xml:space="preserve">   </w:t>
      </w:r>
    </w:p>
    <w:p w14:paraId="6A0FBD85" w14:textId="42BDD0A7" w:rsidR="003C1289" w:rsidRPr="00E166A6"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District</w:t>
      </w:r>
      <w:r w:rsidRPr="00E166A6">
        <w:rPr>
          <w:rFonts w:asciiTheme="minorHAnsi" w:hAnsiTheme="minorHAnsi" w:cstheme="minorHAnsi"/>
          <w:bCs/>
          <w:sz w:val="20"/>
          <w:szCs w:val="20"/>
        </w:rPr>
        <w:t xml:space="preserve">: </w:t>
      </w:r>
      <w:bookmarkStart w:id="1" w:name="_Hlk116998886"/>
      <w:r w:rsidR="00EB3E1D" w:rsidRPr="00E166A6">
        <w:rPr>
          <w:rFonts w:asciiTheme="minorHAnsi" w:hAnsiTheme="minorHAnsi" w:cstheme="minorHAnsi"/>
          <w:b/>
          <w:sz w:val="20"/>
          <w:szCs w:val="20"/>
        </w:rPr>
        <w:t>North 24 parganas</w:t>
      </w:r>
      <w:bookmarkEnd w:id="1"/>
    </w:p>
    <w:p w14:paraId="75954FCE" w14:textId="77777777" w:rsidR="00AA6560"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Email ID:</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009E1E5C" w:rsidRPr="009E1E5C">
        <w:rPr>
          <w:rFonts w:asciiTheme="minorHAnsi" w:hAnsiTheme="minorHAnsi" w:cstheme="minorHAnsi"/>
          <w:b/>
          <w:sz w:val="20"/>
          <w:szCs w:val="20"/>
        </w:rPr>
        <w:t>podderaritri@gmail.com</w:t>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r>
      <w:r w:rsidRPr="00E166A6">
        <w:rPr>
          <w:rFonts w:asciiTheme="minorHAnsi" w:hAnsiTheme="minorHAnsi" w:cstheme="minorHAnsi"/>
          <w:b/>
          <w:sz w:val="20"/>
          <w:szCs w:val="20"/>
        </w:rPr>
        <w:tab/>
        <w:t xml:space="preserve">          </w:t>
      </w:r>
      <w:r w:rsidR="00D94916">
        <w:rPr>
          <w:rFonts w:asciiTheme="minorHAnsi" w:hAnsiTheme="minorHAnsi" w:cstheme="minorHAnsi"/>
          <w:b/>
          <w:sz w:val="20"/>
          <w:szCs w:val="20"/>
        </w:rPr>
        <w:t xml:space="preserve">      </w:t>
      </w:r>
    </w:p>
    <w:p w14:paraId="5FF432D3" w14:textId="77777777" w:rsidR="003C1289" w:rsidRPr="00E166A6" w:rsidRDefault="00D94916" w:rsidP="008759C7">
      <w:pPr>
        <w:pStyle w:val="NormalWeb"/>
        <w:rPr>
          <w:rFonts w:asciiTheme="minorHAnsi" w:hAnsiTheme="minorHAnsi" w:cstheme="minorHAnsi"/>
          <w:b/>
          <w:sz w:val="20"/>
          <w:szCs w:val="20"/>
        </w:rPr>
      </w:pPr>
      <w:r>
        <w:rPr>
          <w:rFonts w:asciiTheme="minorHAnsi" w:hAnsiTheme="minorHAnsi" w:cstheme="minorHAnsi"/>
          <w:b/>
          <w:sz w:val="20"/>
          <w:szCs w:val="20"/>
        </w:rPr>
        <w:t xml:space="preserve">  </w:t>
      </w:r>
      <w:r w:rsidR="003C1289" w:rsidRPr="00E166A6">
        <w:rPr>
          <w:rFonts w:asciiTheme="minorHAnsi" w:hAnsiTheme="minorHAnsi" w:cstheme="minorHAnsi"/>
          <w:b/>
          <w:sz w:val="20"/>
          <w:szCs w:val="20"/>
        </w:rPr>
        <w:t xml:space="preserve">Mobile Number: </w:t>
      </w:r>
      <w:r w:rsidR="009E1E5C" w:rsidRPr="009E1E5C">
        <w:rPr>
          <w:rFonts w:asciiTheme="minorHAnsi" w:hAnsiTheme="minorHAnsi" w:cstheme="minorHAnsi"/>
          <w:b/>
          <w:sz w:val="20"/>
          <w:szCs w:val="20"/>
        </w:rPr>
        <w:t>98318 71391</w:t>
      </w:r>
    </w:p>
    <w:p w14:paraId="069E0EED" w14:textId="4AA9677E" w:rsidR="00AA6560" w:rsidRPr="00E166A6" w:rsidRDefault="00AA6560" w:rsidP="00236864">
      <w:pPr>
        <w:pStyle w:val="NormalWeb"/>
        <w:ind w:left="98" w:firstLine="14"/>
        <w:rPr>
          <w:rFonts w:asciiTheme="minorHAnsi" w:hAnsiTheme="minorHAnsi" w:cstheme="minorHAnsi"/>
          <w:b/>
          <w:sz w:val="20"/>
          <w:szCs w:val="20"/>
        </w:rPr>
      </w:pPr>
      <w:r w:rsidRPr="00E166A6">
        <w:rPr>
          <w:rFonts w:asciiTheme="minorHAnsi" w:hAnsiTheme="minorHAnsi" w:cstheme="minorHAnsi"/>
          <w:b/>
          <w:sz w:val="20"/>
          <w:szCs w:val="20"/>
        </w:rPr>
        <w:t>Gender: Female</w:t>
      </w:r>
    </w:p>
    <w:p w14:paraId="3E97FA49" w14:textId="7867A0D4" w:rsidR="003C1289" w:rsidRPr="00E166A6" w:rsidRDefault="003C1289"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Category: </w:t>
      </w:r>
      <w:r w:rsidR="009E1E5C">
        <w:rPr>
          <w:rFonts w:asciiTheme="minorHAnsi" w:hAnsiTheme="minorHAnsi" w:cstheme="minorHAnsi"/>
          <w:b/>
          <w:sz w:val="20"/>
          <w:szCs w:val="20"/>
        </w:rPr>
        <w:t>Legal Chatbot using Natural Language Processing</w:t>
      </w:r>
    </w:p>
    <w:p w14:paraId="67699BC2" w14:textId="119A7788" w:rsidR="00EB3E1D" w:rsidRPr="00E166A6" w:rsidRDefault="00EB3E1D" w:rsidP="008759C7">
      <w:pPr>
        <w:pStyle w:val="NormalWeb"/>
        <w:rPr>
          <w:rFonts w:asciiTheme="minorHAnsi" w:hAnsiTheme="minorHAnsi" w:cstheme="minorHAnsi"/>
          <w:b/>
          <w:sz w:val="20"/>
          <w:szCs w:val="20"/>
        </w:rPr>
      </w:pPr>
      <w:r w:rsidRPr="00E166A6">
        <w:rPr>
          <w:rFonts w:asciiTheme="minorHAnsi" w:hAnsiTheme="minorHAnsi" w:cstheme="minorHAnsi"/>
          <w:b/>
          <w:sz w:val="20"/>
          <w:szCs w:val="20"/>
        </w:rPr>
        <w:t xml:space="preserve"> Present </w:t>
      </w:r>
      <w:r w:rsidR="003C1289" w:rsidRPr="00E166A6">
        <w:rPr>
          <w:rFonts w:asciiTheme="minorHAnsi" w:hAnsiTheme="minorHAnsi" w:cstheme="minorHAnsi"/>
          <w:b/>
          <w:sz w:val="20"/>
          <w:szCs w:val="20"/>
        </w:rPr>
        <w:t>Address</w:t>
      </w:r>
      <w:r w:rsidR="009E1E5C">
        <w:rPr>
          <w:rFonts w:asciiTheme="minorHAnsi" w:hAnsiTheme="minorHAnsi" w:cstheme="minorHAnsi"/>
          <w:b/>
          <w:sz w:val="20"/>
          <w:szCs w:val="20"/>
        </w:rPr>
        <w:t xml:space="preserve">: </w:t>
      </w:r>
      <w:r w:rsidR="009E1E5C" w:rsidRPr="009E1E5C">
        <w:rPr>
          <w:rFonts w:asciiTheme="minorHAnsi" w:hAnsiTheme="minorHAnsi" w:cstheme="minorHAnsi"/>
          <w:b/>
          <w:sz w:val="20"/>
          <w:szCs w:val="20"/>
        </w:rPr>
        <w:t>9no</w:t>
      </w:r>
      <w:r w:rsidR="009E1E5C">
        <w:rPr>
          <w:rFonts w:asciiTheme="minorHAnsi" w:hAnsiTheme="minorHAnsi" w:cstheme="minorHAnsi"/>
          <w:b/>
          <w:sz w:val="20"/>
          <w:szCs w:val="20"/>
        </w:rPr>
        <w:t>, B</w:t>
      </w:r>
      <w:r w:rsidR="009E1E5C" w:rsidRPr="009E1E5C">
        <w:rPr>
          <w:rFonts w:asciiTheme="minorHAnsi" w:hAnsiTheme="minorHAnsi" w:cstheme="minorHAnsi"/>
          <w:b/>
          <w:sz w:val="20"/>
          <w:szCs w:val="20"/>
        </w:rPr>
        <w:t>asudebpur road,</w:t>
      </w:r>
      <w:r w:rsidR="009E1E5C">
        <w:rPr>
          <w:rFonts w:asciiTheme="minorHAnsi" w:hAnsiTheme="minorHAnsi" w:cstheme="minorHAnsi"/>
          <w:b/>
          <w:sz w:val="20"/>
          <w:szCs w:val="20"/>
        </w:rPr>
        <w:t xml:space="preserve"> </w:t>
      </w:r>
      <w:r w:rsidR="009E1E5C" w:rsidRPr="009E1E5C">
        <w:rPr>
          <w:rFonts w:asciiTheme="minorHAnsi" w:hAnsiTheme="minorHAnsi" w:cstheme="minorHAnsi"/>
          <w:b/>
          <w:sz w:val="20"/>
          <w:szCs w:val="20"/>
        </w:rPr>
        <w:t>shyam</w:t>
      </w:r>
      <w:r w:rsidR="009E1E5C">
        <w:rPr>
          <w:rFonts w:asciiTheme="minorHAnsi" w:hAnsiTheme="minorHAnsi" w:cstheme="minorHAnsi"/>
          <w:b/>
          <w:sz w:val="20"/>
          <w:szCs w:val="20"/>
        </w:rPr>
        <w:t>nagar,743127</w:t>
      </w:r>
    </w:p>
    <w:p w14:paraId="5A470B1D" w14:textId="77777777" w:rsidR="002B7496" w:rsidRPr="009806BE" w:rsidRDefault="002B7496" w:rsidP="002B7496">
      <w:pPr>
        <w:pStyle w:val="NormalWeb"/>
        <w:rPr>
          <w:rFonts w:asciiTheme="minorHAnsi" w:hAnsiTheme="minorHAnsi" w:cstheme="minorHAnsi"/>
          <w:b/>
          <w:sz w:val="36"/>
          <w:szCs w:val="36"/>
          <w:u w:val="single"/>
        </w:rPr>
      </w:pPr>
      <w:r w:rsidRPr="009806BE">
        <w:rPr>
          <w:rFonts w:asciiTheme="minorHAnsi" w:hAnsiTheme="minorHAnsi" w:cstheme="minorHAnsi"/>
          <w:b/>
          <w:sz w:val="36"/>
          <w:szCs w:val="36"/>
          <w:u w:val="single"/>
        </w:rPr>
        <w:t>Legal Sector:</w:t>
      </w:r>
    </w:p>
    <w:p w14:paraId="728249A6" w14:textId="61116313" w:rsidR="002B7496" w:rsidRDefault="002B7496" w:rsidP="002B7496">
      <w:pPr>
        <w:pStyle w:val="NormalWeb"/>
        <w:rPr>
          <w:rFonts w:asciiTheme="minorHAnsi" w:hAnsiTheme="minorHAnsi" w:cstheme="minorHAnsi"/>
          <w:bCs/>
        </w:rPr>
      </w:pPr>
      <w:r w:rsidRPr="00E642B1">
        <w:rPr>
          <w:rFonts w:asciiTheme="minorHAnsi" w:hAnsiTheme="minorHAnsi" w:cstheme="minorHAnsi"/>
          <w:b/>
        </w:rPr>
        <w:t>Aadhaar Number</w:t>
      </w:r>
      <w:r>
        <w:rPr>
          <w:rFonts w:asciiTheme="minorHAnsi" w:hAnsiTheme="minorHAnsi" w:cstheme="minorHAnsi"/>
          <w:b/>
        </w:rPr>
        <w:t>: 6280</w:t>
      </w:r>
      <w:r w:rsidR="00942336">
        <w:rPr>
          <w:rFonts w:asciiTheme="minorHAnsi" w:hAnsiTheme="minorHAnsi" w:cstheme="minorHAnsi"/>
          <w:b/>
        </w:rPr>
        <w:t xml:space="preserve"> </w:t>
      </w:r>
      <w:r>
        <w:rPr>
          <w:rFonts w:asciiTheme="minorHAnsi" w:hAnsiTheme="minorHAnsi" w:cstheme="minorHAnsi"/>
          <w:b/>
        </w:rPr>
        <w:t>1682</w:t>
      </w:r>
      <w:r w:rsidR="00942336">
        <w:rPr>
          <w:rFonts w:asciiTheme="minorHAnsi" w:hAnsiTheme="minorHAnsi" w:cstheme="minorHAnsi"/>
          <w:b/>
        </w:rPr>
        <w:t xml:space="preserve"> </w:t>
      </w:r>
      <w:r>
        <w:rPr>
          <w:rFonts w:asciiTheme="minorHAnsi" w:hAnsiTheme="minorHAnsi" w:cstheme="minorHAnsi"/>
          <w:b/>
        </w:rPr>
        <w:t>7412(</w:t>
      </w:r>
      <w:r>
        <w:rPr>
          <w:rFonts w:asciiTheme="minorHAnsi" w:hAnsiTheme="minorHAnsi" w:cstheme="minorHAnsi"/>
          <w:bCs/>
        </w:rPr>
        <w:t xml:space="preserve">Ritam Bhattacharya), </w:t>
      </w:r>
      <w:r w:rsidRPr="00942336">
        <w:rPr>
          <w:rFonts w:asciiTheme="minorHAnsi" w:hAnsiTheme="minorHAnsi" w:cstheme="minorHAnsi"/>
          <w:b/>
        </w:rPr>
        <w:t>2092</w:t>
      </w:r>
      <w:r w:rsidR="00942336" w:rsidRPr="00942336">
        <w:rPr>
          <w:rFonts w:asciiTheme="minorHAnsi" w:hAnsiTheme="minorHAnsi" w:cstheme="minorHAnsi"/>
          <w:b/>
        </w:rPr>
        <w:t xml:space="preserve"> </w:t>
      </w:r>
      <w:r w:rsidRPr="00942336">
        <w:rPr>
          <w:rFonts w:asciiTheme="minorHAnsi" w:hAnsiTheme="minorHAnsi" w:cstheme="minorHAnsi"/>
          <w:b/>
        </w:rPr>
        <w:t>3887</w:t>
      </w:r>
      <w:r w:rsidR="00942336" w:rsidRPr="00942336">
        <w:rPr>
          <w:rFonts w:asciiTheme="minorHAnsi" w:hAnsiTheme="minorHAnsi" w:cstheme="minorHAnsi"/>
          <w:b/>
        </w:rPr>
        <w:t xml:space="preserve"> </w:t>
      </w:r>
      <w:r w:rsidRPr="00942336">
        <w:rPr>
          <w:rFonts w:asciiTheme="minorHAnsi" w:hAnsiTheme="minorHAnsi" w:cstheme="minorHAnsi"/>
          <w:b/>
        </w:rPr>
        <w:t>9046</w:t>
      </w:r>
      <w:r>
        <w:rPr>
          <w:rFonts w:asciiTheme="minorHAnsi" w:hAnsiTheme="minorHAnsi" w:cstheme="minorHAnsi"/>
          <w:bCs/>
        </w:rPr>
        <w:t>(Arkoprovo Dutta)</w:t>
      </w:r>
      <w:r w:rsidR="00584745">
        <w:rPr>
          <w:rFonts w:asciiTheme="minorHAnsi" w:hAnsiTheme="minorHAnsi" w:cstheme="minorHAnsi"/>
          <w:bCs/>
        </w:rPr>
        <w:t>,</w:t>
      </w:r>
    </w:p>
    <w:p w14:paraId="3B96B440" w14:textId="721DA4D1" w:rsidR="00584745" w:rsidRDefault="00942336" w:rsidP="002B7496">
      <w:pPr>
        <w:pStyle w:val="NormalWeb"/>
        <w:rPr>
          <w:rFonts w:asciiTheme="minorHAnsi" w:hAnsiTheme="minorHAnsi" w:cstheme="minorHAnsi"/>
          <w:bCs/>
        </w:rPr>
      </w:pPr>
      <w:r w:rsidRPr="00942336">
        <w:rPr>
          <w:rFonts w:asciiTheme="minorHAnsi" w:hAnsiTheme="minorHAnsi" w:cstheme="minorHAnsi"/>
          <w:b/>
        </w:rPr>
        <w:t>8965 5987 3011</w:t>
      </w:r>
      <w:r w:rsidRPr="00942336">
        <w:rPr>
          <w:rFonts w:asciiTheme="minorHAnsi" w:hAnsiTheme="minorHAnsi" w:cstheme="minorHAnsi"/>
          <w:bCs/>
        </w:rPr>
        <w:t xml:space="preserve"> </w:t>
      </w:r>
      <w:r w:rsidR="00584745">
        <w:rPr>
          <w:rFonts w:asciiTheme="minorHAnsi" w:hAnsiTheme="minorHAnsi" w:cstheme="minorHAnsi"/>
          <w:bCs/>
        </w:rPr>
        <w:t>(</w:t>
      </w:r>
      <w:r w:rsidR="00584745" w:rsidRPr="00584745">
        <w:rPr>
          <w:rFonts w:asciiTheme="minorHAnsi" w:hAnsiTheme="minorHAnsi" w:cstheme="minorHAnsi"/>
          <w:bCs/>
        </w:rPr>
        <w:t>Joy Sharma</w:t>
      </w:r>
      <w:r w:rsidR="00584745">
        <w:rPr>
          <w:rFonts w:asciiTheme="minorHAnsi" w:hAnsiTheme="minorHAnsi" w:cstheme="minorHAnsi"/>
          <w:bCs/>
        </w:rPr>
        <w:t>)</w:t>
      </w:r>
    </w:p>
    <w:p w14:paraId="735D3855" w14:textId="15289EB4" w:rsidR="002B7496" w:rsidRDefault="009806BE" w:rsidP="008759C7">
      <w:pPr>
        <w:pStyle w:val="NormalWeb"/>
        <w:rPr>
          <w:rFonts w:asciiTheme="minorHAnsi" w:hAnsiTheme="minorHAnsi" w:cstheme="minorHAnsi"/>
          <w:b/>
          <w:sz w:val="20"/>
          <w:szCs w:val="20"/>
        </w:rPr>
      </w:pPr>
      <w:r>
        <w:rPr>
          <w:rFonts w:asciiTheme="minorHAnsi" w:hAnsiTheme="minorHAnsi" w:cstheme="minorHAnsi"/>
          <w:b/>
        </w:rPr>
        <w:t>Name as per Aa</w:t>
      </w:r>
      <w:r w:rsidRPr="00E642B1">
        <w:rPr>
          <w:rFonts w:asciiTheme="minorHAnsi" w:hAnsiTheme="minorHAnsi" w:cstheme="minorHAnsi"/>
          <w:b/>
        </w:rPr>
        <w:t>dhaar</w:t>
      </w:r>
      <w:r>
        <w:rPr>
          <w:rFonts w:asciiTheme="minorHAnsi" w:hAnsiTheme="minorHAnsi" w:cstheme="minorHAnsi"/>
          <w:b/>
        </w:rPr>
        <w:t>/ Passport</w:t>
      </w:r>
      <w:r w:rsidRPr="00A7148F">
        <w:rPr>
          <w:rFonts w:asciiTheme="minorHAnsi" w:hAnsiTheme="minorHAnsi" w:cstheme="minorHAnsi"/>
          <w:bCs/>
        </w:rPr>
        <w:t>: -</w:t>
      </w:r>
      <w:r>
        <w:rPr>
          <w:rFonts w:asciiTheme="minorHAnsi" w:hAnsiTheme="minorHAnsi" w:cstheme="minorHAnsi"/>
          <w:bCs/>
        </w:rPr>
        <w:t xml:space="preserve"> </w:t>
      </w:r>
      <w:r w:rsidR="00EC59A8">
        <w:rPr>
          <w:rFonts w:asciiTheme="minorHAnsi" w:hAnsiTheme="minorHAnsi" w:cstheme="minorHAnsi"/>
          <w:bCs/>
        </w:rPr>
        <w:t>Ritam Bhattacharya, Arkoprovo Dutta,</w:t>
      </w:r>
      <w:r w:rsidR="00EC59A8" w:rsidRPr="00EC59A8">
        <w:rPr>
          <w:rFonts w:asciiTheme="minorHAnsi" w:hAnsiTheme="minorHAnsi" w:cstheme="minorHAnsi"/>
          <w:bCs/>
        </w:rPr>
        <w:t xml:space="preserve"> </w:t>
      </w:r>
      <w:r w:rsidR="00EC59A8" w:rsidRPr="00584745">
        <w:rPr>
          <w:rFonts w:asciiTheme="minorHAnsi" w:hAnsiTheme="minorHAnsi" w:cstheme="minorHAnsi"/>
          <w:bCs/>
        </w:rPr>
        <w:t>Joy Sharma</w:t>
      </w:r>
    </w:p>
    <w:p w14:paraId="169FD3E8" w14:textId="77777777" w:rsidR="00E4646E" w:rsidRDefault="00E4646E" w:rsidP="008759C7">
      <w:pPr>
        <w:pStyle w:val="NormalWeb"/>
        <w:rPr>
          <w:rFonts w:asciiTheme="minorHAnsi" w:hAnsiTheme="minorHAnsi" w:cstheme="minorHAnsi"/>
          <w:b/>
          <w:sz w:val="20"/>
          <w:szCs w:val="20"/>
        </w:rPr>
      </w:pPr>
    </w:p>
    <w:p w14:paraId="759309F8" w14:textId="4E50BF87" w:rsidR="00E4646E" w:rsidRPr="005A6587" w:rsidRDefault="00E4646E" w:rsidP="00E4646E">
      <w:pPr>
        <w:pStyle w:val="NormalWeb"/>
        <w:rPr>
          <w:rFonts w:asciiTheme="minorHAnsi" w:hAnsiTheme="minorHAnsi" w:cstheme="minorHAnsi"/>
          <w:b/>
          <w:sz w:val="28"/>
          <w:szCs w:val="28"/>
          <w:u w:val="single"/>
        </w:rPr>
      </w:pPr>
      <w:r w:rsidRPr="00236864">
        <w:rPr>
          <w:rFonts w:asciiTheme="minorHAnsi" w:hAnsiTheme="minorHAnsi" w:cstheme="minorHAnsi"/>
          <w:b/>
          <w:sz w:val="28"/>
          <w:szCs w:val="28"/>
          <w:u w:val="single"/>
        </w:rPr>
        <w:t xml:space="preserve">Ritam </w:t>
      </w:r>
      <w:proofErr w:type="gramStart"/>
      <w:r w:rsidRPr="00236864">
        <w:rPr>
          <w:rFonts w:asciiTheme="minorHAnsi" w:hAnsiTheme="minorHAnsi" w:cstheme="minorHAnsi"/>
          <w:b/>
          <w:sz w:val="28"/>
          <w:szCs w:val="28"/>
          <w:u w:val="single"/>
        </w:rPr>
        <w:t xml:space="preserve">Bhattacharyya </w:t>
      </w:r>
      <w:r w:rsidR="00236864" w:rsidRPr="00236864">
        <w:rPr>
          <w:rFonts w:asciiTheme="minorHAnsi" w:hAnsiTheme="minorHAnsi" w:cstheme="minorHAnsi"/>
          <w:b/>
          <w:sz w:val="28"/>
          <w:szCs w:val="28"/>
          <w:u w:val="single"/>
        </w:rPr>
        <w:t>:</w:t>
      </w:r>
      <w:proofErr w:type="gramEnd"/>
      <w:r w:rsidR="0029129D">
        <w:rPr>
          <w:rFonts w:asciiTheme="minorHAnsi" w:hAnsiTheme="minorHAnsi" w:cstheme="minorHAnsi"/>
          <w:b/>
          <w:sz w:val="28"/>
          <w:szCs w:val="28"/>
          <w:u w:val="single"/>
        </w:rPr>
        <w:t>-</w:t>
      </w:r>
    </w:p>
    <w:p w14:paraId="24F269D4" w14:textId="1329BD4D" w:rsidR="00E4646E" w:rsidRPr="00E4646E" w:rsidRDefault="00236864" w:rsidP="00E4646E">
      <w:pPr>
        <w:pStyle w:val="NormalWeb"/>
        <w:rPr>
          <w:rFonts w:asciiTheme="minorHAnsi" w:hAnsiTheme="minorHAnsi" w:cstheme="minorHAnsi"/>
          <w:b/>
          <w:sz w:val="20"/>
          <w:szCs w:val="20"/>
        </w:rPr>
      </w:pPr>
      <w:r>
        <w:rPr>
          <w:rFonts w:asciiTheme="minorHAnsi" w:hAnsiTheme="minorHAnsi" w:cstheme="minorHAnsi"/>
          <w:b/>
          <w:sz w:val="20"/>
          <w:szCs w:val="20"/>
        </w:rPr>
        <w:t>Mobile Number:</w:t>
      </w:r>
      <w:r w:rsidR="00C243E3">
        <w:rPr>
          <w:rFonts w:asciiTheme="minorHAnsi" w:hAnsiTheme="minorHAnsi" w:cstheme="minorHAnsi"/>
          <w:b/>
          <w:sz w:val="20"/>
          <w:szCs w:val="20"/>
        </w:rPr>
        <w:t xml:space="preserve"> </w:t>
      </w:r>
      <w:r w:rsidR="00E4646E" w:rsidRPr="00E4646E">
        <w:rPr>
          <w:rFonts w:asciiTheme="minorHAnsi" w:hAnsiTheme="minorHAnsi" w:cstheme="minorHAnsi"/>
          <w:b/>
          <w:sz w:val="20"/>
          <w:szCs w:val="20"/>
        </w:rPr>
        <w:t xml:space="preserve"> 87770 47870.</w:t>
      </w:r>
    </w:p>
    <w:p w14:paraId="4C4FA473" w14:textId="6139E931" w:rsidR="007E53BB" w:rsidRDefault="00C243E3" w:rsidP="008759C7">
      <w:pPr>
        <w:pStyle w:val="NormalWeb"/>
        <w:rPr>
          <w:rFonts w:asciiTheme="minorHAnsi" w:hAnsiTheme="minorHAnsi" w:cstheme="minorHAnsi"/>
          <w:b/>
          <w:sz w:val="20"/>
          <w:szCs w:val="20"/>
        </w:rPr>
      </w:pPr>
      <w:r>
        <w:rPr>
          <w:rFonts w:asciiTheme="minorHAnsi" w:hAnsiTheme="minorHAnsi" w:cstheme="minorHAnsi"/>
          <w:b/>
          <w:sz w:val="20"/>
          <w:szCs w:val="20"/>
        </w:rPr>
        <w:t>Em</w:t>
      </w:r>
      <w:r w:rsidR="00E4646E" w:rsidRPr="00E4646E">
        <w:rPr>
          <w:rFonts w:asciiTheme="minorHAnsi" w:hAnsiTheme="minorHAnsi" w:cstheme="minorHAnsi"/>
          <w:b/>
          <w:sz w:val="20"/>
          <w:szCs w:val="20"/>
        </w:rPr>
        <w:t xml:space="preserve">ail ID. - </w:t>
      </w:r>
      <w:hyperlink r:id="rId8" w:history="1">
        <w:r w:rsidR="00942336" w:rsidRPr="00704F23">
          <w:rPr>
            <w:rStyle w:val="Hyperlink"/>
            <w:rFonts w:asciiTheme="minorHAnsi" w:hAnsiTheme="minorHAnsi" w:cstheme="minorHAnsi"/>
            <w:b/>
            <w:sz w:val="20"/>
            <w:szCs w:val="20"/>
          </w:rPr>
          <w:t>ritambhattacharyya10037@gmail.com</w:t>
        </w:r>
      </w:hyperlink>
    </w:p>
    <w:p w14:paraId="371B8D72" w14:textId="5F4524D9" w:rsidR="002C7930" w:rsidRDefault="00F62960" w:rsidP="008759C7">
      <w:pPr>
        <w:pStyle w:val="NormalWeb"/>
      </w:pPr>
      <w:r>
        <w:rPr>
          <w:rFonts w:asciiTheme="minorHAnsi" w:hAnsiTheme="minorHAnsi" w:cstheme="minorHAnsi"/>
          <w:b/>
          <w:sz w:val="20"/>
          <w:szCs w:val="20"/>
        </w:rPr>
        <w:lastRenderedPageBreak/>
        <w:t xml:space="preserve">Address: - </w:t>
      </w:r>
      <w:r>
        <w:t>559 R.B. AVENUE BYE LANE</w:t>
      </w:r>
      <w:r w:rsidR="002A288F">
        <w:t>,</w:t>
      </w:r>
      <w:r w:rsidR="0014604E">
        <w:t xml:space="preserve"> LICHUBAGAN, </w:t>
      </w:r>
      <w:r>
        <w:t>Bhadreswar</w:t>
      </w:r>
      <w:r w:rsidR="002A288F">
        <w:t>,</w:t>
      </w:r>
      <w:r w:rsidR="0014604E">
        <w:t xml:space="preserve"> </w:t>
      </w:r>
      <w:r>
        <w:t>Singur</w:t>
      </w:r>
      <w:r w:rsidR="002A288F">
        <w:t>,</w:t>
      </w:r>
      <w:r w:rsidR="0014604E">
        <w:t xml:space="preserve"> </w:t>
      </w:r>
      <w:r>
        <w:t>Hooghly</w:t>
      </w:r>
      <w:r w:rsidR="002A288F">
        <w:t>,</w:t>
      </w:r>
      <w:r>
        <w:t xml:space="preserve"> West Bengal 712124</w:t>
      </w:r>
    </w:p>
    <w:p w14:paraId="192FEF08" w14:textId="5231843A" w:rsidR="0029129D" w:rsidRDefault="0029129D" w:rsidP="008759C7">
      <w:pPr>
        <w:pStyle w:val="NormalWeb"/>
        <w:rPr>
          <w:rFonts w:asciiTheme="minorHAnsi" w:hAnsiTheme="minorHAnsi" w:cstheme="minorHAnsi"/>
        </w:rPr>
      </w:pPr>
      <w:r>
        <w:rPr>
          <w:rFonts w:asciiTheme="minorHAnsi" w:hAnsiTheme="minorHAnsi" w:cstheme="minorHAnsi"/>
        </w:rPr>
        <w:t>Gender – Male</w:t>
      </w:r>
    </w:p>
    <w:p w14:paraId="7D8E5AFB" w14:textId="5A0AFC3B" w:rsidR="0029129D" w:rsidRPr="0029129D" w:rsidRDefault="0029129D" w:rsidP="008759C7">
      <w:pPr>
        <w:pStyle w:val="NormalWeb"/>
        <w:rPr>
          <w:rFonts w:asciiTheme="minorHAnsi" w:hAnsiTheme="minorHAnsi" w:cstheme="minorHAnsi"/>
        </w:rPr>
      </w:pPr>
      <w:r>
        <w:rPr>
          <w:rFonts w:asciiTheme="minorHAnsi" w:hAnsiTheme="minorHAnsi" w:cstheme="minorHAnsi"/>
        </w:rPr>
        <w:t xml:space="preserve">Category </w:t>
      </w:r>
      <w:r w:rsidR="00BF194D">
        <w:rPr>
          <w:rFonts w:asciiTheme="minorHAnsi" w:hAnsiTheme="minorHAnsi" w:cstheme="minorHAnsi"/>
        </w:rPr>
        <w:t xml:space="preserve">– Database </w:t>
      </w:r>
      <w:r w:rsidR="008776E6">
        <w:rPr>
          <w:rFonts w:asciiTheme="minorHAnsi" w:hAnsiTheme="minorHAnsi" w:cstheme="minorHAnsi"/>
        </w:rPr>
        <w:t>making of Legal Chatbot.</w:t>
      </w:r>
    </w:p>
    <w:p w14:paraId="338F5B37" w14:textId="77777777" w:rsidR="00FE6FA0" w:rsidRDefault="00FE6FA0" w:rsidP="008759C7">
      <w:pPr>
        <w:pStyle w:val="NormalWeb"/>
      </w:pPr>
    </w:p>
    <w:p w14:paraId="4798D382" w14:textId="77777777" w:rsidR="00FE6FA0" w:rsidRDefault="00FE6FA0" w:rsidP="008759C7">
      <w:pPr>
        <w:pStyle w:val="NormalWeb"/>
        <w:rPr>
          <w:rFonts w:asciiTheme="minorHAnsi" w:hAnsiTheme="minorHAnsi" w:cstheme="minorHAnsi"/>
          <w:b/>
          <w:sz w:val="20"/>
          <w:szCs w:val="20"/>
        </w:rPr>
      </w:pPr>
    </w:p>
    <w:p w14:paraId="0BF9CAB2" w14:textId="77777777" w:rsidR="0043754D" w:rsidRDefault="0043754D" w:rsidP="0043754D">
      <w:pPr>
        <w:pStyle w:val="NormalWeb"/>
        <w:rPr>
          <w:rFonts w:asciiTheme="minorHAnsi" w:hAnsiTheme="minorHAnsi" w:cstheme="minorHAnsi"/>
          <w:b/>
          <w:sz w:val="20"/>
          <w:szCs w:val="20"/>
        </w:rPr>
      </w:pPr>
    </w:p>
    <w:p w14:paraId="3D50CF41" w14:textId="602BD0E5" w:rsidR="0043754D" w:rsidRPr="006B645E" w:rsidRDefault="0043754D" w:rsidP="0043754D">
      <w:pPr>
        <w:pStyle w:val="NormalWeb"/>
        <w:rPr>
          <w:rFonts w:asciiTheme="minorHAnsi" w:hAnsiTheme="minorHAnsi" w:cstheme="minorHAnsi"/>
          <w:b/>
          <w:sz w:val="32"/>
          <w:szCs w:val="32"/>
          <w:u w:val="single"/>
        </w:rPr>
      </w:pPr>
      <w:r w:rsidRPr="006B645E">
        <w:rPr>
          <w:rFonts w:asciiTheme="minorHAnsi" w:hAnsiTheme="minorHAnsi" w:cstheme="minorHAnsi"/>
          <w:b/>
          <w:sz w:val="32"/>
          <w:szCs w:val="32"/>
          <w:u w:val="single"/>
        </w:rPr>
        <w:t>ARKOPROVO DUTTA</w:t>
      </w:r>
    </w:p>
    <w:p w14:paraId="24617EEE" w14:textId="5F37E591" w:rsidR="0043754D" w:rsidRPr="0043754D" w:rsidRDefault="005A6587" w:rsidP="0043754D">
      <w:pPr>
        <w:pStyle w:val="NormalWeb"/>
        <w:rPr>
          <w:rFonts w:asciiTheme="minorHAnsi" w:hAnsiTheme="minorHAnsi" w:cstheme="minorHAnsi"/>
          <w:b/>
          <w:sz w:val="20"/>
          <w:szCs w:val="20"/>
        </w:rPr>
      </w:pPr>
      <w:r>
        <w:rPr>
          <w:rFonts w:asciiTheme="minorHAnsi" w:hAnsiTheme="minorHAnsi" w:cstheme="minorHAnsi"/>
          <w:b/>
          <w:sz w:val="20"/>
          <w:szCs w:val="20"/>
        </w:rPr>
        <w:t xml:space="preserve">Mobile number: - </w:t>
      </w:r>
      <w:r w:rsidR="0043754D" w:rsidRPr="0043754D">
        <w:rPr>
          <w:rFonts w:asciiTheme="minorHAnsi" w:hAnsiTheme="minorHAnsi" w:cstheme="minorHAnsi"/>
          <w:b/>
          <w:sz w:val="20"/>
          <w:szCs w:val="20"/>
        </w:rPr>
        <w:t>9547992048</w:t>
      </w:r>
    </w:p>
    <w:p w14:paraId="310358C3" w14:textId="44133E2B" w:rsidR="00942336" w:rsidRDefault="005A6587" w:rsidP="0043754D">
      <w:pPr>
        <w:pStyle w:val="NormalWeb"/>
        <w:rPr>
          <w:rFonts w:asciiTheme="minorHAnsi" w:hAnsiTheme="minorHAnsi" w:cstheme="minorHAnsi"/>
          <w:b/>
          <w:sz w:val="20"/>
          <w:szCs w:val="20"/>
        </w:rPr>
      </w:pPr>
      <w:r>
        <w:rPr>
          <w:rFonts w:asciiTheme="minorHAnsi" w:hAnsiTheme="minorHAnsi" w:cstheme="minorHAnsi"/>
          <w:b/>
          <w:sz w:val="20"/>
          <w:szCs w:val="20"/>
        </w:rPr>
        <w:t>Email ID:</w:t>
      </w:r>
      <w:r w:rsidR="00BD69B0">
        <w:rPr>
          <w:rFonts w:asciiTheme="minorHAnsi" w:hAnsiTheme="minorHAnsi" w:cstheme="minorHAnsi"/>
          <w:b/>
          <w:sz w:val="20"/>
          <w:szCs w:val="20"/>
        </w:rPr>
        <w:t xml:space="preserve"> </w:t>
      </w:r>
      <w:r>
        <w:rPr>
          <w:rFonts w:asciiTheme="minorHAnsi" w:hAnsiTheme="minorHAnsi" w:cstheme="minorHAnsi"/>
          <w:b/>
          <w:sz w:val="20"/>
          <w:szCs w:val="20"/>
        </w:rPr>
        <w:t xml:space="preserve">- </w:t>
      </w:r>
      <w:hyperlink r:id="rId9" w:history="1">
        <w:r w:rsidR="008776E6" w:rsidRPr="00704F23">
          <w:rPr>
            <w:rStyle w:val="Hyperlink"/>
            <w:rFonts w:asciiTheme="minorHAnsi" w:hAnsiTheme="minorHAnsi" w:cstheme="minorHAnsi"/>
            <w:b/>
            <w:sz w:val="20"/>
            <w:szCs w:val="20"/>
          </w:rPr>
          <w:t>arkoprovodutta1402@gmail.com</w:t>
        </w:r>
      </w:hyperlink>
    </w:p>
    <w:p w14:paraId="62096772" w14:textId="4C684A76" w:rsidR="008776E6" w:rsidRDefault="008776E6" w:rsidP="0043754D">
      <w:pPr>
        <w:pStyle w:val="NormalWeb"/>
        <w:rPr>
          <w:rFonts w:asciiTheme="minorHAnsi" w:hAnsiTheme="minorHAnsi" w:cstheme="minorHAnsi"/>
          <w:b/>
          <w:sz w:val="20"/>
          <w:szCs w:val="20"/>
        </w:rPr>
      </w:pPr>
      <w:r>
        <w:rPr>
          <w:rFonts w:asciiTheme="minorHAnsi" w:hAnsiTheme="minorHAnsi" w:cstheme="minorHAnsi"/>
          <w:b/>
          <w:sz w:val="20"/>
          <w:szCs w:val="20"/>
        </w:rPr>
        <w:t>Address:</w:t>
      </w:r>
      <w:r w:rsidR="00BD69B0">
        <w:rPr>
          <w:rFonts w:asciiTheme="minorHAnsi" w:hAnsiTheme="minorHAnsi" w:cstheme="minorHAnsi"/>
          <w:b/>
          <w:sz w:val="20"/>
          <w:szCs w:val="20"/>
        </w:rPr>
        <w:t xml:space="preserve"> </w:t>
      </w:r>
      <w:r>
        <w:rPr>
          <w:rFonts w:asciiTheme="minorHAnsi" w:hAnsiTheme="minorHAnsi" w:cstheme="minorHAnsi"/>
          <w:b/>
          <w:sz w:val="20"/>
          <w:szCs w:val="20"/>
        </w:rPr>
        <w:t>-</w:t>
      </w:r>
      <w:r w:rsidR="008D513A">
        <w:rPr>
          <w:rFonts w:asciiTheme="minorHAnsi" w:hAnsiTheme="minorHAnsi" w:cstheme="minorHAnsi"/>
          <w:b/>
          <w:sz w:val="20"/>
          <w:szCs w:val="20"/>
        </w:rPr>
        <w:t xml:space="preserve"> </w:t>
      </w:r>
      <w:proofErr w:type="spellStart"/>
      <w:r w:rsidR="008D513A" w:rsidRPr="008D513A">
        <w:rPr>
          <w:rFonts w:asciiTheme="minorHAnsi" w:hAnsiTheme="minorHAnsi" w:cstheme="minorHAnsi"/>
          <w:b/>
          <w:sz w:val="20"/>
          <w:szCs w:val="20"/>
        </w:rPr>
        <w:t>Benachity</w:t>
      </w:r>
      <w:proofErr w:type="spellEnd"/>
      <w:r w:rsidR="008D513A" w:rsidRPr="008D513A">
        <w:rPr>
          <w:rFonts w:asciiTheme="minorHAnsi" w:hAnsiTheme="minorHAnsi" w:cstheme="minorHAnsi"/>
          <w:b/>
          <w:sz w:val="20"/>
          <w:szCs w:val="20"/>
        </w:rPr>
        <w:t>, Nabapally, Near Durga Mandir, Dist - Paschim Bardhaman, DGP - 713213</w:t>
      </w:r>
    </w:p>
    <w:p w14:paraId="34FA3E5D" w14:textId="77777777" w:rsidR="008776E6" w:rsidRDefault="008776E6" w:rsidP="008776E6">
      <w:pPr>
        <w:pStyle w:val="NormalWeb"/>
        <w:rPr>
          <w:rFonts w:asciiTheme="minorHAnsi" w:hAnsiTheme="minorHAnsi" w:cstheme="minorHAnsi"/>
        </w:rPr>
      </w:pPr>
      <w:r>
        <w:rPr>
          <w:rFonts w:asciiTheme="minorHAnsi" w:hAnsiTheme="minorHAnsi" w:cstheme="minorHAnsi"/>
        </w:rPr>
        <w:t>Gender – Male</w:t>
      </w:r>
    </w:p>
    <w:p w14:paraId="7F3756BD" w14:textId="77777777" w:rsidR="008776E6" w:rsidRPr="0029129D" w:rsidRDefault="008776E6" w:rsidP="008776E6">
      <w:pPr>
        <w:pStyle w:val="NormalWeb"/>
        <w:rPr>
          <w:rFonts w:asciiTheme="minorHAnsi" w:hAnsiTheme="minorHAnsi" w:cstheme="minorHAnsi"/>
        </w:rPr>
      </w:pPr>
      <w:r>
        <w:rPr>
          <w:rFonts w:asciiTheme="minorHAnsi" w:hAnsiTheme="minorHAnsi" w:cstheme="minorHAnsi"/>
        </w:rPr>
        <w:t>Category – Database making of Legal Chatbot.</w:t>
      </w:r>
    </w:p>
    <w:p w14:paraId="342072CC" w14:textId="77777777" w:rsidR="004D48FC" w:rsidRDefault="004D48FC" w:rsidP="004D48FC">
      <w:pPr>
        <w:pStyle w:val="NormalWeb"/>
        <w:rPr>
          <w:rFonts w:asciiTheme="minorHAnsi" w:hAnsiTheme="minorHAnsi" w:cstheme="minorHAnsi"/>
          <w:b/>
          <w:sz w:val="20"/>
          <w:szCs w:val="20"/>
        </w:rPr>
      </w:pPr>
    </w:p>
    <w:p w14:paraId="5AE723AC" w14:textId="77777777" w:rsidR="004D48FC" w:rsidRDefault="004D48FC" w:rsidP="004D48FC">
      <w:pPr>
        <w:pStyle w:val="NormalWeb"/>
        <w:rPr>
          <w:rFonts w:asciiTheme="minorHAnsi" w:hAnsiTheme="minorHAnsi" w:cstheme="minorHAnsi"/>
          <w:b/>
          <w:sz w:val="20"/>
          <w:szCs w:val="20"/>
        </w:rPr>
      </w:pPr>
    </w:p>
    <w:p w14:paraId="3CB874F5" w14:textId="70506D5A" w:rsidR="004D48FC" w:rsidRPr="004D48FC" w:rsidRDefault="004D48FC" w:rsidP="004D48FC">
      <w:pPr>
        <w:pStyle w:val="NormalWeb"/>
        <w:rPr>
          <w:rFonts w:asciiTheme="minorHAnsi" w:hAnsiTheme="minorHAnsi" w:cstheme="minorHAnsi"/>
          <w:b/>
          <w:sz w:val="32"/>
          <w:szCs w:val="32"/>
          <w:u w:val="single"/>
        </w:rPr>
      </w:pPr>
      <w:r w:rsidRPr="004D48FC">
        <w:rPr>
          <w:rFonts w:asciiTheme="minorHAnsi" w:hAnsiTheme="minorHAnsi" w:cstheme="minorHAnsi"/>
          <w:b/>
          <w:sz w:val="32"/>
          <w:szCs w:val="32"/>
          <w:u w:val="single"/>
        </w:rPr>
        <w:t>Joy Sharma</w:t>
      </w:r>
    </w:p>
    <w:p w14:paraId="0CB673F4" w14:textId="77777777" w:rsidR="008D1DC2" w:rsidRDefault="008D1DC2" w:rsidP="008D1DC2">
      <w:pPr>
        <w:pStyle w:val="NormalWeb"/>
        <w:rPr>
          <w:rFonts w:asciiTheme="minorHAnsi" w:hAnsiTheme="minorHAnsi" w:cstheme="minorHAnsi"/>
          <w:b/>
          <w:sz w:val="20"/>
          <w:szCs w:val="20"/>
        </w:rPr>
      </w:pPr>
      <w:r w:rsidRPr="004D48FC">
        <w:rPr>
          <w:rFonts w:asciiTheme="minorHAnsi" w:hAnsiTheme="minorHAnsi" w:cstheme="minorHAnsi"/>
          <w:b/>
          <w:sz w:val="20"/>
          <w:szCs w:val="20"/>
        </w:rPr>
        <w:t>Mobile: 9875691422</w:t>
      </w:r>
    </w:p>
    <w:p w14:paraId="1CC86A13" w14:textId="02AAF0CA" w:rsidR="004D48FC" w:rsidRDefault="004D48FC" w:rsidP="004D48FC">
      <w:pPr>
        <w:pStyle w:val="NormalWeb"/>
        <w:rPr>
          <w:rFonts w:asciiTheme="minorHAnsi" w:hAnsiTheme="minorHAnsi" w:cstheme="minorHAnsi"/>
          <w:b/>
          <w:sz w:val="20"/>
          <w:szCs w:val="20"/>
        </w:rPr>
      </w:pPr>
      <w:r w:rsidRPr="004D48FC">
        <w:rPr>
          <w:rFonts w:asciiTheme="minorHAnsi" w:hAnsiTheme="minorHAnsi" w:cstheme="minorHAnsi"/>
          <w:b/>
          <w:sz w:val="20"/>
          <w:szCs w:val="20"/>
        </w:rPr>
        <w:t>Email</w:t>
      </w:r>
      <w:r w:rsidR="0046731E">
        <w:rPr>
          <w:rFonts w:asciiTheme="minorHAnsi" w:hAnsiTheme="minorHAnsi" w:cstheme="minorHAnsi"/>
          <w:b/>
          <w:sz w:val="20"/>
          <w:szCs w:val="20"/>
        </w:rPr>
        <w:t xml:space="preserve"> ID</w:t>
      </w:r>
      <w:r w:rsidR="008D1DC2">
        <w:rPr>
          <w:rFonts w:asciiTheme="minorHAnsi" w:hAnsiTheme="minorHAnsi" w:cstheme="minorHAnsi"/>
          <w:b/>
          <w:sz w:val="20"/>
          <w:szCs w:val="20"/>
        </w:rPr>
        <w:t>:</w:t>
      </w:r>
      <w:r w:rsidR="00200BB8">
        <w:rPr>
          <w:rFonts w:asciiTheme="minorHAnsi" w:hAnsiTheme="minorHAnsi" w:cstheme="minorHAnsi"/>
          <w:b/>
          <w:sz w:val="20"/>
          <w:szCs w:val="20"/>
        </w:rPr>
        <w:t xml:space="preserve"> </w:t>
      </w:r>
      <w:r w:rsidR="008D1DC2">
        <w:rPr>
          <w:rFonts w:asciiTheme="minorHAnsi" w:hAnsiTheme="minorHAnsi" w:cstheme="minorHAnsi"/>
          <w:b/>
          <w:sz w:val="20"/>
          <w:szCs w:val="20"/>
        </w:rPr>
        <w:t xml:space="preserve">- </w:t>
      </w:r>
      <w:hyperlink r:id="rId10" w:history="1">
        <w:r w:rsidR="006A2E7B" w:rsidRPr="00704F23">
          <w:rPr>
            <w:rStyle w:val="Hyperlink"/>
            <w:rFonts w:asciiTheme="minorHAnsi" w:hAnsiTheme="minorHAnsi" w:cstheme="minorHAnsi"/>
            <w:b/>
            <w:sz w:val="20"/>
            <w:szCs w:val="20"/>
          </w:rPr>
          <w:t>sharmajoy286@gmail.com</w:t>
        </w:r>
      </w:hyperlink>
    </w:p>
    <w:p w14:paraId="7B607DFE" w14:textId="481A71F8" w:rsidR="004670A7" w:rsidRDefault="004670A7" w:rsidP="004D48FC">
      <w:pPr>
        <w:pStyle w:val="NormalWeb"/>
        <w:rPr>
          <w:rFonts w:asciiTheme="minorHAnsi" w:hAnsiTheme="minorHAnsi" w:cstheme="minorHAnsi"/>
          <w:b/>
          <w:sz w:val="20"/>
          <w:szCs w:val="20"/>
        </w:rPr>
      </w:pPr>
      <w:r>
        <w:rPr>
          <w:rFonts w:asciiTheme="minorHAnsi" w:hAnsiTheme="minorHAnsi" w:cstheme="minorHAnsi"/>
          <w:b/>
          <w:sz w:val="20"/>
          <w:szCs w:val="20"/>
        </w:rPr>
        <w:t>Address:</w:t>
      </w:r>
      <w:r w:rsidR="00200BB8">
        <w:rPr>
          <w:rFonts w:asciiTheme="minorHAnsi" w:hAnsiTheme="minorHAnsi" w:cstheme="minorHAnsi"/>
          <w:b/>
          <w:sz w:val="20"/>
          <w:szCs w:val="20"/>
        </w:rPr>
        <w:t xml:space="preserve"> </w:t>
      </w:r>
      <w:r>
        <w:rPr>
          <w:rFonts w:asciiTheme="minorHAnsi" w:hAnsiTheme="minorHAnsi" w:cstheme="minorHAnsi"/>
          <w:b/>
          <w:sz w:val="20"/>
          <w:szCs w:val="20"/>
        </w:rPr>
        <w:t xml:space="preserve">- </w:t>
      </w:r>
      <w:proofErr w:type="spellStart"/>
      <w:r w:rsidR="004363A5" w:rsidRPr="004363A5">
        <w:rPr>
          <w:rFonts w:asciiTheme="minorHAnsi" w:hAnsiTheme="minorHAnsi" w:cstheme="minorHAnsi"/>
          <w:b/>
          <w:sz w:val="20"/>
          <w:szCs w:val="20"/>
        </w:rPr>
        <w:t>Susheila</w:t>
      </w:r>
      <w:proofErr w:type="spellEnd"/>
      <w:r w:rsidR="004363A5" w:rsidRPr="004363A5">
        <w:rPr>
          <w:rFonts w:asciiTheme="minorHAnsi" w:hAnsiTheme="minorHAnsi" w:cstheme="minorHAnsi"/>
          <w:b/>
          <w:sz w:val="20"/>
          <w:szCs w:val="20"/>
        </w:rPr>
        <w:t xml:space="preserve"> Apartment, Flat no 105, Block 3 C, </w:t>
      </w:r>
      <w:proofErr w:type="spellStart"/>
      <w:r w:rsidR="004363A5" w:rsidRPr="004363A5">
        <w:rPr>
          <w:rFonts w:asciiTheme="minorHAnsi" w:hAnsiTheme="minorHAnsi" w:cstheme="minorHAnsi"/>
          <w:b/>
          <w:sz w:val="20"/>
          <w:szCs w:val="20"/>
        </w:rPr>
        <w:t>Doharia</w:t>
      </w:r>
      <w:proofErr w:type="spellEnd"/>
      <w:r w:rsidR="004363A5" w:rsidRPr="004363A5">
        <w:rPr>
          <w:rFonts w:asciiTheme="minorHAnsi" w:hAnsiTheme="minorHAnsi" w:cstheme="minorHAnsi"/>
          <w:b/>
          <w:sz w:val="20"/>
          <w:szCs w:val="20"/>
        </w:rPr>
        <w:t xml:space="preserve">, </w:t>
      </w:r>
      <w:proofErr w:type="spellStart"/>
      <w:r w:rsidR="004363A5" w:rsidRPr="004363A5">
        <w:rPr>
          <w:rFonts w:asciiTheme="minorHAnsi" w:hAnsiTheme="minorHAnsi" w:cstheme="minorHAnsi"/>
          <w:b/>
          <w:sz w:val="20"/>
          <w:szCs w:val="20"/>
        </w:rPr>
        <w:t>Doltola</w:t>
      </w:r>
      <w:proofErr w:type="spellEnd"/>
      <w:r w:rsidR="004363A5" w:rsidRPr="004363A5">
        <w:rPr>
          <w:rFonts w:asciiTheme="minorHAnsi" w:hAnsiTheme="minorHAnsi" w:cstheme="minorHAnsi"/>
          <w:b/>
          <w:sz w:val="20"/>
          <w:szCs w:val="20"/>
        </w:rPr>
        <w:t>, Kolkata 700132, West Bengal.</w:t>
      </w:r>
    </w:p>
    <w:p w14:paraId="169FB9AA" w14:textId="77777777" w:rsidR="006A2E7B" w:rsidRDefault="006A2E7B" w:rsidP="006A2E7B">
      <w:pPr>
        <w:pStyle w:val="NormalWeb"/>
        <w:rPr>
          <w:rFonts w:asciiTheme="minorHAnsi" w:hAnsiTheme="minorHAnsi" w:cstheme="minorHAnsi"/>
        </w:rPr>
      </w:pPr>
      <w:r>
        <w:rPr>
          <w:rFonts w:asciiTheme="minorHAnsi" w:hAnsiTheme="minorHAnsi" w:cstheme="minorHAnsi"/>
        </w:rPr>
        <w:t>Gender – Male</w:t>
      </w:r>
    </w:p>
    <w:p w14:paraId="08A25D97" w14:textId="0AB15FDE" w:rsidR="006A2E7B" w:rsidRDefault="006A2E7B" w:rsidP="006A2E7B">
      <w:pPr>
        <w:pStyle w:val="NormalWeb"/>
        <w:rPr>
          <w:rFonts w:asciiTheme="minorHAnsi" w:hAnsiTheme="minorHAnsi" w:cstheme="minorHAnsi"/>
        </w:rPr>
      </w:pPr>
      <w:r>
        <w:rPr>
          <w:rFonts w:asciiTheme="minorHAnsi" w:hAnsiTheme="minorHAnsi" w:cstheme="minorHAnsi"/>
        </w:rPr>
        <w:t>Category – Database making of Legal Chatbot.</w:t>
      </w:r>
    </w:p>
    <w:p w14:paraId="51B77E92" w14:textId="077F865A" w:rsidR="00BC67D1" w:rsidRPr="00BC67D1" w:rsidRDefault="00BC67D1" w:rsidP="006A2E7B">
      <w:pPr>
        <w:pStyle w:val="NormalWeb"/>
        <w:rPr>
          <w:rFonts w:asciiTheme="minorHAnsi" w:hAnsiTheme="minorHAnsi" w:cstheme="minorHAnsi"/>
          <w:b/>
          <w:bCs/>
          <w:sz w:val="36"/>
          <w:szCs w:val="36"/>
        </w:rPr>
      </w:pPr>
    </w:p>
    <w:p w14:paraId="4251DFF8" w14:textId="780D6D42" w:rsidR="00BC67D1" w:rsidRPr="00BC67D1" w:rsidRDefault="00BC67D1" w:rsidP="006A2E7B">
      <w:pPr>
        <w:pStyle w:val="NormalWeb"/>
        <w:rPr>
          <w:rFonts w:asciiTheme="minorHAnsi" w:hAnsiTheme="minorHAnsi" w:cstheme="minorHAnsi"/>
          <w:b/>
          <w:bCs/>
          <w:sz w:val="36"/>
          <w:szCs w:val="36"/>
        </w:rPr>
      </w:pPr>
      <w:r w:rsidRPr="00BC67D1">
        <w:rPr>
          <w:rFonts w:asciiTheme="minorHAnsi" w:hAnsiTheme="minorHAnsi" w:cstheme="minorHAnsi"/>
          <w:b/>
          <w:bCs/>
          <w:sz w:val="36"/>
          <w:szCs w:val="36"/>
        </w:rPr>
        <w:t xml:space="preserve">Details of the Host </w:t>
      </w:r>
      <w:proofErr w:type="gramStart"/>
      <w:r w:rsidRPr="00BC67D1">
        <w:rPr>
          <w:rFonts w:asciiTheme="minorHAnsi" w:hAnsiTheme="minorHAnsi" w:cstheme="minorHAnsi"/>
          <w:b/>
          <w:bCs/>
          <w:sz w:val="36"/>
          <w:szCs w:val="36"/>
        </w:rPr>
        <w:t>Institute(</w:t>
      </w:r>
      <w:proofErr w:type="gramEnd"/>
      <w:r w:rsidRPr="00BC67D1">
        <w:rPr>
          <w:rFonts w:asciiTheme="minorHAnsi" w:hAnsiTheme="minorHAnsi" w:cstheme="minorHAnsi"/>
          <w:b/>
          <w:bCs/>
          <w:sz w:val="36"/>
          <w:szCs w:val="36"/>
        </w:rPr>
        <w:t>HI)</w:t>
      </w:r>
    </w:p>
    <w:p w14:paraId="650F265A" w14:textId="77777777" w:rsidR="00BC67D1" w:rsidRDefault="00BC67D1" w:rsidP="006A2E7B">
      <w:pPr>
        <w:pStyle w:val="NormalWeb"/>
        <w:rPr>
          <w:rFonts w:asciiTheme="minorHAnsi" w:hAnsiTheme="minorHAnsi" w:cstheme="minorHAnsi"/>
        </w:rPr>
      </w:pPr>
      <w:proofErr w:type="spellStart"/>
      <w:r>
        <w:rPr>
          <w:rFonts w:asciiTheme="minorHAnsi" w:hAnsiTheme="minorHAnsi" w:cstheme="minorHAnsi"/>
        </w:rPr>
        <w:t>Brainware</w:t>
      </w:r>
      <w:proofErr w:type="spellEnd"/>
      <w:r>
        <w:rPr>
          <w:rFonts w:asciiTheme="minorHAnsi" w:hAnsiTheme="minorHAnsi" w:cstheme="minorHAnsi"/>
        </w:rPr>
        <w:t xml:space="preserve"> University, 398, </w:t>
      </w:r>
      <w:proofErr w:type="spellStart"/>
      <w:r>
        <w:rPr>
          <w:rFonts w:asciiTheme="minorHAnsi" w:hAnsiTheme="minorHAnsi" w:cstheme="minorHAnsi"/>
        </w:rPr>
        <w:t>Ramkrishnapur</w:t>
      </w:r>
      <w:proofErr w:type="spellEnd"/>
      <w:r>
        <w:rPr>
          <w:rFonts w:asciiTheme="minorHAnsi" w:hAnsiTheme="minorHAnsi" w:cstheme="minorHAnsi"/>
        </w:rPr>
        <w:t xml:space="preserve"> Road, </w:t>
      </w:r>
      <w:proofErr w:type="spellStart"/>
      <w:r>
        <w:rPr>
          <w:rFonts w:asciiTheme="minorHAnsi" w:hAnsiTheme="minorHAnsi" w:cstheme="minorHAnsi"/>
        </w:rPr>
        <w:t>Barasat</w:t>
      </w:r>
      <w:proofErr w:type="spellEnd"/>
      <w:r>
        <w:rPr>
          <w:rFonts w:asciiTheme="minorHAnsi" w:hAnsiTheme="minorHAnsi" w:cstheme="minorHAnsi"/>
        </w:rPr>
        <w:t>, Kolkata, West Bengal 700125</w:t>
      </w:r>
    </w:p>
    <w:p w14:paraId="35D14D65" w14:textId="2EBF416D" w:rsidR="00BC67D1" w:rsidRDefault="00BC67D1" w:rsidP="006A2E7B">
      <w:pPr>
        <w:pStyle w:val="NormalWeb"/>
        <w:rPr>
          <w:rFonts w:asciiTheme="minorHAnsi" w:hAnsiTheme="minorHAnsi" w:cstheme="minorHAnsi"/>
        </w:rPr>
      </w:pPr>
      <w:r>
        <w:rPr>
          <w:rFonts w:asciiTheme="minorHAnsi" w:hAnsiTheme="minorHAnsi" w:cstheme="minorHAnsi"/>
        </w:rPr>
        <w:lastRenderedPageBreak/>
        <w:t xml:space="preserve"> </w:t>
      </w:r>
      <w:r w:rsidRPr="00BC67D1">
        <w:rPr>
          <w:rFonts w:asciiTheme="minorHAnsi" w:hAnsiTheme="minorHAnsi" w:cstheme="minorHAnsi"/>
        </w:rPr>
        <w:t>03371445573, registrar@brainwareuniversity.ac.in, 9831960033</w:t>
      </w:r>
    </w:p>
    <w:p w14:paraId="7A3DB0B6" w14:textId="3A341403" w:rsidR="00BC67D1" w:rsidRPr="00BC67D1" w:rsidRDefault="00BC67D1" w:rsidP="006A2E7B">
      <w:pPr>
        <w:pStyle w:val="NormalWeb"/>
        <w:rPr>
          <w:rFonts w:asciiTheme="minorHAnsi" w:hAnsiTheme="minorHAnsi" w:cstheme="minorHAnsi"/>
          <w:b/>
          <w:bCs/>
          <w:sz w:val="32"/>
          <w:szCs w:val="32"/>
        </w:rPr>
      </w:pPr>
      <w:r w:rsidRPr="00BC67D1">
        <w:rPr>
          <w:rFonts w:asciiTheme="minorHAnsi" w:hAnsiTheme="minorHAnsi" w:cstheme="minorHAnsi"/>
          <w:b/>
          <w:bCs/>
          <w:sz w:val="32"/>
          <w:szCs w:val="32"/>
        </w:rPr>
        <w:t>Name of the Business Incubator</w:t>
      </w:r>
      <w:r>
        <w:rPr>
          <w:rFonts w:asciiTheme="minorHAnsi" w:hAnsiTheme="minorHAnsi" w:cstheme="minorHAnsi"/>
          <w:b/>
          <w:bCs/>
          <w:sz w:val="32"/>
          <w:szCs w:val="32"/>
        </w:rPr>
        <w:t xml:space="preserve"> </w:t>
      </w:r>
      <w:r w:rsidRPr="00BC67D1">
        <w:rPr>
          <w:rFonts w:asciiTheme="minorHAnsi" w:hAnsiTheme="minorHAnsi" w:cstheme="minorHAnsi"/>
          <w:b/>
          <w:bCs/>
          <w:sz w:val="32"/>
          <w:szCs w:val="32"/>
        </w:rPr>
        <w:t>(BI)</w:t>
      </w:r>
    </w:p>
    <w:p w14:paraId="550D7D14" w14:textId="7BAC9858" w:rsidR="00BC67D1" w:rsidRPr="0029129D" w:rsidRDefault="00BC67D1" w:rsidP="006A2E7B">
      <w:pPr>
        <w:pStyle w:val="NormalWeb"/>
        <w:rPr>
          <w:rFonts w:asciiTheme="minorHAnsi" w:hAnsiTheme="minorHAnsi" w:cstheme="minorHAnsi"/>
        </w:rPr>
      </w:pPr>
      <w:proofErr w:type="spellStart"/>
      <w:r w:rsidRPr="00BC67D1">
        <w:rPr>
          <w:rFonts w:asciiTheme="minorHAnsi" w:hAnsiTheme="minorHAnsi" w:cstheme="minorHAnsi"/>
        </w:rPr>
        <w:t>Jyotirishwar</w:t>
      </w:r>
      <w:proofErr w:type="spellEnd"/>
      <w:r w:rsidRPr="00BC67D1">
        <w:rPr>
          <w:rFonts w:asciiTheme="minorHAnsi" w:hAnsiTheme="minorHAnsi" w:cstheme="minorHAnsi"/>
        </w:rPr>
        <w:t xml:space="preserve"> Kumar, Assistant Registrar, asstregistrar@brainwareuniversity.ac.in, 8013571611</w:t>
      </w:r>
    </w:p>
    <w:p w14:paraId="47007376" w14:textId="5698E920" w:rsidR="00C17857" w:rsidRPr="00D80949" w:rsidRDefault="00C17857" w:rsidP="001D4873">
      <w:pPr>
        <w:pStyle w:val="NormalWeb"/>
        <w:rPr>
          <w:rFonts w:asciiTheme="minorHAnsi" w:hAnsiTheme="minorHAnsi" w:cstheme="minorHAnsi"/>
          <w:b/>
          <w:sz w:val="40"/>
          <w:szCs w:val="40"/>
          <w:u w:val="single"/>
        </w:rPr>
      </w:pPr>
      <w:r w:rsidRPr="00D80949">
        <w:rPr>
          <w:rFonts w:asciiTheme="minorHAnsi" w:hAnsiTheme="minorHAnsi" w:cstheme="minorHAnsi"/>
          <w:b/>
          <w:sz w:val="40"/>
          <w:szCs w:val="40"/>
          <w:u w:val="single"/>
        </w:rPr>
        <w:t>Details of Idea</w:t>
      </w:r>
      <w:r w:rsidR="00E112B7" w:rsidRPr="00D80949">
        <w:rPr>
          <w:rFonts w:asciiTheme="minorHAnsi" w:hAnsiTheme="minorHAnsi" w:cstheme="minorHAnsi"/>
          <w:b/>
          <w:sz w:val="40"/>
          <w:szCs w:val="40"/>
          <w:u w:val="single"/>
        </w:rPr>
        <w:t>:</w:t>
      </w:r>
    </w:p>
    <w:p w14:paraId="775A4344" w14:textId="766805E1" w:rsidR="00300E74" w:rsidRPr="00300E74" w:rsidRDefault="00C17857" w:rsidP="00296991">
      <w:pPr>
        <w:pStyle w:val="NormalWeb"/>
        <w:numPr>
          <w:ilvl w:val="0"/>
          <w:numId w:val="13"/>
        </w:numPr>
        <w:jc w:val="both"/>
        <w:rPr>
          <w:rFonts w:asciiTheme="minorHAnsi" w:hAnsiTheme="minorHAnsi" w:cstheme="minorHAnsi"/>
          <w:bCs/>
          <w:sz w:val="20"/>
          <w:szCs w:val="20"/>
        </w:rPr>
      </w:pPr>
      <w:r w:rsidRPr="00D80949">
        <w:rPr>
          <w:rFonts w:asciiTheme="minorHAnsi" w:hAnsiTheme="minorHAnsi" w:cstheme="minorHAnsi"/>
          <w:b/>
          <w:sz w:val="32"/>
          <w:szCs w:val="32"/>
          <w:u w:val="single"/>
        </w:rPr>
        <w:t>Tit</w:t>
      </w:r>
      <w:r w:rsidR="00E112B7" w:rsidRPr="00D80949">
        <w:rPr>
          <w:rFonts w:asciiTheme="minorHAnsi" w:hAnsiTheme="minorHAnsi" w:cstheme="minorHAnsi"/>
          <w:b/>
          <w:sz w:val="32"/>
          <w:szCs w:val="32"/>
          <w:u w:val="single"/>
        </w:rPr>
        <w:t>le of Proposed Idea/ Innovation</w:t>
      </w:r>
      <w:r w:rsidR="00300E74" w:rsidRPr="00D80949">
        <w:rPr>
          <w:rFonts w:asciiTheme="minorHAnsi" w:hAnsiTheme="minorHAnsi" w:cstheme="minorHAnsi"/>
          <w:b/>
          <w:sz w:val="32"/>
          <w:szCs w:val="32"/>
          <w:u w:val="single"/>
        </w:rPr>
        <w:t>:</w:t>
      </w:r>
      <w:r w:rsidR="009E1E5C" w:rsidRPr="004927A2">
        <w:rPr>
          <w:rFonts w:asciiTheme="minorHAnsi" w:hAnsiTheme="minorHAnsi" w:cstheme="minorHAnsi"/>
          <w:b/>
          <w:sz w:val="32"/>
          <w:szCs w:val="32"/>
        </w:rPr>
        <w:t xml:space="preserve">  Legal Chatbot </w:t>
      </w:r>
      <w:r w:rsidR="00D62014" w:rsidRPr="004927A2">
        <w:rPr>
          <w:rFonts w:asciiTheme="minorHAnsi" w:hAnsiTheme="minorHAnsi" w:cstheme="minorHAnsi"/>
          <w:b/>
          <w:sz w:val="32"/>
          <w:szCs w:val="32"/>
        </w:rPr>
        <w:t>U</w:t>
      </w:r>
      <w:r w:rsidR="009E1E5C" w:rsidRPr="004927A2">
        <w:rPr>
          <w:rFonts w:asciiTheme="minorHAnsi" w:hAnsiTheme="minorHAnsi" w:cstheme="minorHAnsi"/>
          <w:b/>
          <w:sz w:val="32"/>
          <w:szCs w:val="32"/>
        </w:rPr>
        <w:t>sing Natural Language Processing</w:t>
      </w:r>
      <w:r w:rsidR="009E1E5C">
        <w:rPr>
          <w:rFonts w:asciiTheme="minorHAnsi" w:hAnsiTheme="minorHAnsi" w:cstheme="minorHAnsi"/>
          <w:b/>
          <w:sz w:val="28"/>
          <w:szCs w:val="28"/>
        </w:rPr>
        <w:t>:</w:t>
      </w:r>
      <w:r w:rsidR="00300E74" w:rsidRPr="00300E74">
        <w:rPr>
          <w:rFonts w:asciiTheme="minorHAnsi" w:hAnsiTheme="minorHAnsi" w:cstheme="minorHAnsi"/>
          <w:b/>
          <w:sz w:val="28"/>
          <w:szCs w:val="28"/>
        </w:rPr>
        <w:t xml:space="preserve"> </w:t>
      </w:r>
      <w:r w:rsidR="007E05F6">
        <w:rPr>
          <w:rFonts w:asciiTheme="minorHAnsi" w:hAnsiTheme="minorHAnsi" w:cstheme="minorHAnsi"/>
          <w:b/>
          <w:sz w:val="28"/>
          <w:szCs w:val="28"/>
        </w:rPr>
        <w:t>One</w:t>
      </w:r>
      <w:r w:rsidR="00300E74" w:rsidRPr="00300E74">
        <w:rPr>
          <w:rFonts w:asciiTheme="minorHAnsi" w:hAnsiTheme="minorHAnsi" w:cstheme="minorHAnsi"/>
          <w:b/>
          <w:sz w:val="28"/>
          <w:szCs w:val="28"/>
        </w:rPr>
        <w:t xml:space="preserve"> Step towards </w:t>
      </w:r>
      <w:r w:rsidR="007E05F6">
        <w:rPr>
          <w:rFonts w:asciiTheme="minorHAnsi" w:hAnsiTheme="minorHAnsi" w:cstheme="minorHAnsi"/>
          <w:b/>
          <w:sz w:val="28"/>
          <w:szCs w:val="28"/>
        </w:rPr>
        <w:t>the awareness</w:t>
      </w:r>
      <w:r w:rsidR="00351961">
        <w:rPr>
          <w:rFonts w:asciiTheme="minorHAnsi" w:hAnsiTheme="minorHAnsi" w:cstheme="minorHAnsi"/>
          <w:b/>
          <w:sz w:val="28"/>
          <w:szCs w:val="28"/>
        </w:rPr>
        <w:t>, prevention and security</w:t>
      </w:r>
      <w:r w:rsidR="007E05F6">
        <w:rPr>
          <w:rFonts w:asciiTheme="minorHAnsi" w:hAnsiTheme="minorHAnsi" w:cstheme="minorHAnsi"/>
          <w:b/>
          <w:sz w:val="28"/>
          <w:szCs w:val="28"/>
        </w:rPr>
        <w:t xml:space="preserve"> about</w:t>
      </w:r>
      <w:r w:rsidR="00B852C8">
        <w:rPr>
          <w:rFonts w:asciiTheme="minorHAnsi" w:hAnsiTheme="minorHAnsi" w:cstheme="minorHAnsi"/>
          <w:b/>
          <w:sz w:val="28"/>
          <w:szCs w:val="28"/>
        </w:rPr>
        <w:t xml:space="preserve"> </w:t>
      </w:r>
      <w:r w:rsidR="00351961">
        <w:rPr>
          <w:rFonts w:asciiTheme="minorHAnsi" w:hAnsiTheme="minorHAnsi" w:cstheme="minorHAnsi"/>
          <w:b/>
          <w:sz w:val="28"/>
          <w:szCs w:val="28"/>
        </w:rPr>
        <w:t xml:space="preserve">relevant </w:t>
      </w:r>
      <w:r w:rsidR="00B852C8">
        <w:rPr>
          <w:rFonts w:asciiTheme="minorHAnsi" w:hAnsiTheme="minorHAnsi" w:cstheme="minorHAnsi"/>
          <w:b/>
          <w:sz w:val="28"/>
          <w:szCs w:val="28"/>
        </w:rPr>
        <w:t>Indi</w:t>
      </w:r>
      <w:r w:rsidR="004C302A">
        <w:rPr>
          <w:rFonts w:asciiTheme="minorHAnsi" w:hAnsiTheme="minorHAnsi" w:cstheme="minorHAnsi"/>
          <w:b/>
          <w:sz w:val="28"/>
          <w:szCs w:val="28"/>
        </w:rPr>
        <w:t>an Laws</w:t>
      </w:r>
    </w:p>
    <w:p w14:paraId="7495C525" w14:textId="559B67F6" w:rsidR="00BA7746" w:rsidRPr="009D20BF" w:rsidRDefault="00BA7746" w:rsidP="00BA7746">
      <w:pPr>
        <w:numPr>
          <w:ilvl w:val="0"/>
          <w:numId w:val="13"/>
        </w:numPr>
        <w:pBdr>
          <w:top w:val="nil"/>
          <w:left w:val="nil"/>
          <w:bottom w:val="nil"/>
          <w:right w:val="nil"/>
          <w:between w:val="nil"/>
        </w:pBdr>
        <w:jc w:val="both"/>
        <w:rPr>
          <w:rFonts w:ascii="Calibri" w:eastAsia="Calibri" w:hAnsi="Calibri" w:cs="Calibri"/>
          <w:color w:val="000000" w:themeColor="text1"/>
          <w:sz w:val="20"/>
          <w:szCs w:val="20"/>
        </w:rPr>
      </w:pPr>
      <w:r w:rsidRPr="00B2383E">
        <w:rPr>
          <w:rFonts w:ascii="Calibri" w:eastAsia="Calibri" w:hAnsi="Calibri" w:cs="Calibri"/>
          <w:b/>
          <w:color w:val="000000" w:themeColor="text1"/>
          <w:sz w:val="28"/>
          <w:szCs w:val="28"/>
          <w:u w:val="single"/>
        </w:rPr>
        <w:t>Whether the idea involves use of existing intellectual property or not, give brief details</w:t>
      </w:r>
      <w:r w:rsidRPr="009D20BF">
        <w:rPr>
          <w:rFonts w:ascii="Calibri" w:eastAsia="Calibri" w:hAnsi="Calibri" w:cs="Calibri"/>
          <w:b/>
          <w:color w:val="000000" w:themeColor="text1"/>
        </w:rPr>
        <w:t>:</w:t>
      </w:r>
      <w:r w:rsidR="009D20BF">
        <w:rPr>
          <w:rFonts w:ascii="Calibri" w:eastAsia="Calibri" w:hAnsi="Calibri" w:cs="Calibri"/>
          <w:b/>
          <w:color w:val="000000" w:themeColor="text1"/>
        </w:rPr>
        <w:t xml:space="preserve"> </w:t>
      </w:r>
      <w:r w:rsidRPr="009D20BF">
        <w:rPr>
          <w:rFonts w:ascii="Calibri" w:eastAsia="Calibri" w:hAnsi="Calibri" w:cs="Calibri"/>
          <w:color w:val="000000" w:themeColor="text1"/>
        </w:rPr>
        <w:t>As per Legal Service Authorities Act,1987,</w:t>
      </w:r>
      <w:r w:rsidR="009D20BF">
        <w:rPr>
          <w:rFonts w:ascii="Calibri" w:eastAsia="Calibri" w:hAnsi="Calibri" w:cs="Calibri"/>
          <w:color w:val="000000" w:themeColor="text1"/>
        </w:rPr>
        <w:t xml:space="preserve"> </w:t>
      </w:r>
      <w:r w:rsidRPr="009D20BF">
        <w:rPr>
          <w:rFonts w:ascii="Calibri" w:eastAsia="Calibri" w:hAnsi="Calibri" w:cs="Calibri"/>
          <w:color w:val="000000" w:themeColor="text1"/>
        </w:rPr>
        <w:t>legal advice provision is there but it is only case specific and not all citizens can avail it. It is free for women and children but others need to suffice income requirement which is very less and time consuming.</w:t>
      </w:r>
      <w:r w:rsidR="006F27F3">
        <w:rPr>
          <w:rFonts w:ascii="Calibri" w:eastAsia="Calibri" w:hAnsi="Calibri" w:cs="Calibri"/>
          <w:color w:val="000000" w:themeColor="text1"/>
          <w:sz w:val="26"/>
          <w:szCs w:val="26"/>
        </w:rPr>
        <w:t xml:space="preserve"> </w:t>
      </w:r>
      <w:r w:rsidRPr="009D20BF">
        <w:rPr>
          <w:rFonts w:ascii="Calibri" w:eastAsia="Calibri" w:hAnsi="Calibri" w:cs="Calibri"/>
          <w:color w:val="000000" w:themeColor="text1"/>
          <w:sz w:val="22"/>
          <w:szCs w:val="22"/>
        </w:rPr>
        <w:t>But</w:t>
      </w:r>
      <w:r w:rsidR="00A30ECC">
        <w:rPr>
          <w:rFonts w:ascii="Calibri" w:eastAsia="Calibri" w:hAnsi="Calibri" w:cs="Calibri"/>
          <w:color w:val="000000" w:themeColor="text1"/>
          <w:sz w:val="20"/>
          <w:szCs w:val="20"/>
        </w:rPr>
        <w:t xml:space="preserve"> </w:t>
      </w:r>
      <w:r w:rsidRPr="009D20BF">
        <w:rPr>
          <w:rFonts w:ascii="Calibri" w:eastAsia="Calibri" w:hAnsi="Calibri" w:cs="Calibri"/>
          <w:color w:val="000000" w:themeColor="text1"/>
        </w:rPr>
        <w:t>Legal Chatbot Using Natural Language Processing the citizens can avail legal assistance or remedies irrespective of race, caste, gender, creed etc.</w:t>
      </w:r>
    </w:p>
    <w:p w14:paraId="30B915AE" w14:textId="77777777" w:rsidR="00BA7746" w:rsidRPr="009D20BF" w:rsidRDefault="00BA7746" w:rsidP="00BA7746">
      <w:pPr>
        <w:pBdr>
          <w:top w:val="nil"/>
          <w:left w:val="nil"/>
          <w:bottom w:val="nil"/>
          <w:right w:val="nil"/>
          <w:between w:val="nil"/>
        </w:pBdr>
        <w:ind w:left="738"/>
        <w:jc w:val="both"/>
        <w:rPr>
          <w:rFonts w:ascii="Calibri" w:eastAsia="Calibri" w:hAnsi="Calibri" w:cs="Calibri"/>
          <w:color w:val="000000" w:themeColor="text1"/>
        </w:rPr>
      </w:pPr>
    </w:p>
    <w:p w14:paraId="47817AB8" w14:textId="01480DE7" w:rsidR="00BA7746" w:rsidRPr="009D20BF" w:rsidRDefault="00BA7746" w:rsidP="00BA7746">
      <w:pPr>
        <w:ind w:left="738"/>
        <w:jc w:val="both"/>
        <w:rPr>
          <w:color w:val="000000" w:themeColor="text1"/>
          <w:sz w:val="20"/>
          <w:szCs w:val="20"/>
        </w:rPr>
      </w:pPr>
      <w:r w:rsidRPr="009D20BF">
        <w:rPr>
          <w:rFonts w:ascii="Calibri" w:eastAsia="Calibri" w:hAnsi="Calibri" w:cs="Calibri"/>
          <w:color w:val="000000" w:themeColor="text1"/>
          <w:sz w:val="22"/>
          <w:szCs w:val="22"/>
        </w:rPr>
        <w:t xml:space="preserve">Actually, in this project we will try to help the people of India who face legal issues. and it's a fact that most of the time, they were misguided by numerous legal </w:t>
      </w:r>
      <w:r w:rsidR="00A30ECC" w:rsidRPr="009D20BF">
        <w:rPr>
          <w:rFonts w:ascii="Calibri" w:eastAsia="Calibri" w:hAnsi="Calibri" w:cs="Calibri"/>
          <w:color w:val="000000" w:themeColor="text1"/>
          <w:sz w:val="22"/>
          <w:szCs w:val="22"/>
        </w:rPr>
        <w:t>assistances</w:t>
      </w:r>
      <w:r w:rsidRPr="009D20BF">
        <w:rPr>
          <w:rFonts w:ascii="Calibri" w:eastAsia="Calibri" w:hAnsi="Calibri" w:cs="Calibri"/>
          <w:color w:val="000000" w:themeColor="text1"/>
          <w:sz w:val="22"/>
          <w:szCs w:val="22"/>
        </w:rPr>
        <w:t xml:space="preserve"> from the advocates and from different websites, this legal chatbo</w:t>
      </w:r>
      <w:r w:rsidR="009D20BF">
        <w:rPr>
          <w:rFonts w:ascii="Calibri" w:eastAsia="Calibri" w:hAnsi="Calibri" w:cs="Calibri"/>
          <w:color w:val="000000" w:themeColor="text1"/>
          <w:sz w:val="22"/>
          <w:szCs w:val="22"/>
        </w:rPr>
        <w:t>t</w:t>
      </w:r>
      <w:r w:rsidRPr="009D20BF">
        <w:rPr>
          <w:rFonts w:ascii="Calibri" w:eastAsia="Calibri" w:hAnsi="Calibri" w:cs="Calibri"/>
          <w:color w:val="000000" w:themeColor="text1"/>
          <w:sz w:val="22"/>
          <w:szCs w:val="22"/>
        </w:rPr>
        <w:t xml:space="preserve"> will try its best to resort to the solution while keeping in mind the significance of confidentiality and data security of the people.  </w:t>
      </w:r>
    </w:p>
    <w:p w14:paraId="4D4DBBC3" w14:textId="77777777" w:rsidR="00BA7746" w:rsidRDefault="00BA7746" w:rsidP="00BA7746">
      <w:pPr>
        <w:pBdr>
          <w:top w:val="nil"/>
          <w:left w:val="nil"/>
          <w:bottom w:val="nil"/>
          <w:right w:val="nil"/>
          <w:between w:val="nil"/>
        </w:pBdr>
        <w:ind w:left="738"/>
        <w:jc w:val="both"/>
        <w:rPr>
          <w:rFonts w:ascii="Calibri" w:eastAsia="Calibri" w:hAnsi="Calibri" w:cs="Calibri"/>
          <w:color w:val="000000" w:themeColor="text1"/>
        </w:rPr>
      </w:pPr>
    </w:p>
    <w:p w14:paraId="3A28F64A" w14:textId="6BE91BF0" w:rsidR="00BA7746" w:rsidRPr="009D20BF" w:rsidRDefault="00B2383E" w:rsidP="00C44732">
      <w:pPr>
        <w:pBdr>
          <w:top w:val="nil"/>
          <w:left w:val="nil"/>
          <w:bottom w:val="nil"/>
          <w:right w:val="nil"/>
          <w:between w:val="nil"/>
        </w:pBdr>
        <w:ind w:left="738"/>
        <w:jc w:val="both"/>
        <w:rPr>
          <w:rFonts w:ascii="Calibri" w:eastAsia="Calibri" w:hAnsi="Calibri" w:cs="Calibri"/>
          <w:color w:val="000000" w:themeColor="text1"/>
        </w:rPr>
      </w:pPr>
      <w:r>
        <w:rPr>
          <w:rFonts w:ascii="Calibri" w:eastAsia="Calibri" w:hAnsi="Calibri" w:cs="Calibri"/>
          <w:color w:val="000000" w:themeColor="text1"/>
        </w:rPr>
        <w:t xml:space="preserve">We will launch </w:t>
      </w:r>
      <w:r w:rsidR="00B80239">
        <w:rPr>
          <w:rFonts w:ascii="Calibri" w:eastAsia="Calibri" w:hAnsi="Calibri" w:cs="Calibri"/>
          <w:color w:val="000000" w:themeColor="text1"/>
        </w:rPr>
        <w:t>a</w:t>
      </w:r>
      <w:r w:rsidR="00BD4459">
        <w:rPr>
          <w:rFonts w:ascii="Calibri" w:eastAsia="Calibri" w:hAnsi="Calibri" w:cs="Calibri"/>
          <w:color w:val="000000" w:themeColor="text1"/>
        </w:rPr>
        <w:t xml:space="preserve"> </w:t>
      </w:r>
      <w:r w:rsidR="000D31E9" w:rsidRPr="000D31E9">
        <w:rPr>
          <w:rFonts w:ascii="Calibri" w:eastAsia="Calibri" w:hAnsi="Calibri" w:cs="Calibri"/>
          <w:b/>
          <w:bCs/>
          <w:color w:val="000000" w:themeColor="text1"/>
        </w:rPr>
        <w:t xml:space="preserve">Legal </w:t>
      </w:r>
      <w:r w:rsidR="00E83E77" w:rsidRPr="000D31E9">
        <w:rPr>
          <w:rFonts w:ascii="Calibri" w:eastAsia="Calibri" w:hAnsi="Calibri" w:cs="Calibri"/>
          <w:b/>
          <w:bCs/>
          <w:color w:val="000000" w:themeColor="text1"/>
        </w:rPr>
        <w:t>chatbot</w:t>
      </w:r>
      <w:r w:rsidR="00E83E77">
        <w:rPr>
          <w:rFonts w:ascii="Calibri" w:eastAsia="Calibri" w:hAnsi="Calibri" w:cs="Calibri"/>
          <w:color w:val="000000" w:themeColor="text1"/>
        </w:rPr>
        <w:t xml:space="preserve"> using </w:t>
      </w:r>
      <w:r w:rsidR="00B93695">
        <w:rPr>
          <w:rFonts w:ascii="Calibri" w:eastAsia="Calibri" w:hAnsi="Calibri" w:cs="Calibri"/>
          <w:color w:val="000000" w:themeColor="text1"/>
        </w:rPr>
        <w:t>Natural Language Processing</w:t>
      </w:r>
      <w:r w:rsidR="000D31E9">
        <w:rPr>
          <w:rFonts w:ascii="Calibri" w:eastAsia="Calibri" w:hAnsi="Calibri" w:cs="Calibri"/>
          <w:color w:val="000000" w:themeColor="text1"/>
        </w:rPr>
        <w:t xml:space="preserve"> </w:t>
      </w:r>
      <w:r w:rsidR="00B93695">
        <w:rPr>
          <w:rFonts w:ascii="Calibri" w:eastAsia="Calibri" w:hAnsi="Calibri" w:cs="Calibri"/>
          <w:color w:val="000000" w:themeColor="text1"/>
        </w:rPr>
        <w:t>(NLP)</w:t>
      </w:r>
      <w:r w:rsidR="00B80239">
        <w:rPr>
          <w:rFonts w:ascii="Calibri" w:eastAsia="Calibri" w:hAnsi="Calibri" w:cs="Calibri"/>
          <w:color w:val="000000" w:themeColor="text1"/>
        </w:rPr>
        <w:t xml:space="preserve"> </w:t>
      </w:r>
      <w:r w:rsidR="00890124">
        <w:rPr>
          <w:rFonts w:ascii="Calibri" w:eastAsia="Calibri" w:hAnsi="Calibri" w:cs="Calibri"/>
          <w:color w:val="000000" w:themeColor="text1"/>
        </w:rPr>
        <w:t xml:space="preserve">with the help of </w:t>
      </w:r>
      <w:r w:rsidR="00A60617">
        <w:rPr>
          <w:rFonts w:ascii="Calibri" w:eastAsia="Calibri" w:hAnsi="Calibri" w:cs="Calibri"/>
          <w:color w:val="000000" w:themeColor="text1"/>
        </w:rPr>
        <w:t>Machine</w:t>
      </w:r>
      <w:r w:rsidR="00890124">
        <w:rPr>
          <w:rFonts w:ascii="Calibri" w:eastAsia="Calibri" w:hAnsi="Calibri" w:cs="Calibri"/>
          <w:color w:val="000000" w:themeColor="text1"/>
        </w:rPr>
        <w:t xml:space="preserve"> Learning approach</w:t>
      </w:r>
      <w:r w:rsidR="00A60617">
        <w:rPr>
          <w:rFonts w:ascii="Calibri" w:eastAsia="Calibri" w:hAnsi="Calibri" w:cs="Calibri"/>
          <w:color w:val="000000" w:themeColor="text1"/>
        </w:rPr>
        <w:t>.</w:t>
      </w:r>
      <w:r w:rsidR="00DE06EB">
        <w:rPr>
          <w:rFonts w:ascii="Calibri" w:eastAsia="Calibri" w:hAnsi="Calibri" w:cs="Calibri"/>
          <w:color w:val="000000" w:themeColor="text1"/>
        </w:rPr>
        <w:t xml:space="preserve"> </w:t>
      </w:r>
      <w:r w:rsidR="00697C65">
        <w:rPr>
          <w:rFonts w:ascii="Calibri" w:eastAsia="Calibri" w:hAnsi="Calibri" w:cs="Calibri"/>
          <w:color w:val="000000" w:themeColor="text1"/>
        </w:rPr>
        <w:t>While making this project we’</w:t>
      </w:r>
      <w:r w:rsidR="00374775">
        <w:rPr>
          <w:rFonts w:ascii="Calibri" w:eastAsia="Calibri" w:hAnsi="Calibri" w:cs="Calibri"/>
          <w:color w:val="000000" w:themeColor="text1"/>
        </w:rPr>
        <w:t xml:space="preserve">ll also deal with one of the BERT </w:t>
      </w:r>
      <w:proofErr w:type="gramStart"/>
      <w:r w:rsidR="00374775">
        <w:rPr>
          <w:rFonts w:ascii="Calibri" w:eastAsia="Calibri" w:hAnsi="Calibri" w:cs="Calibri"/>
          <w:color w:val="000000" w:themeColor="text1"/>
        </w:rPr>
        <w:t>model</w:t>
      </w:r>
      <w:proofErr w:type="gramEnd"/>
      <w:r w:rsidR="00374775">
        <w:rPr>
          <w:rFonts w:ascii="Calibri" w:eastAsia="Calibri" w:hAnsi="Calibri" w:cs="Calibri"/>
          <w:color w:val="000000" w:themeColor="text1"/>
        </w:rPr>
        <w:t>.</w:t>
      </w:r>
    </w:p>
    <w:p w14:paraId="507D558A" w14:textId="77777777" w:rsidR="00BA7746" w:rsidRPr="009D20BF" w:rsidRDefault="00BA7746" w:rsidP="00BA7746">
      <w:pPr>
        <w:pBdr>
          <w:top w:val="nil"/>
          <w:left w:val="nil"/>
          <w:bottom w:val="nil"/>
          <w:right w:val="nil"/>
          <w:between w:val="nil"/>
        </w:pBdr>
        <w:jc w:val="both"/>
        <w:rPr>
          <w:rFonts w:ascii="Calibri" w:eastAsia="Calibri" w:hAnsi="Calibri" w:cs="Calibri"/>
          <w:color w:val="000000" w:themeColor="text1"/>
          <w:sz w:val="28"/>
          <w:szCs w:val="28"/>
        </w:rPr>
      </w:pPr>
    </w:p>
    <w:p w14:paraId="7347751B" w14:textId="77777777" w:rsidR="00BA7746" w:rsidRPr="009D20BF" w:rsidRDefault="00BA7746" w:rsidP="00BA7746">
      <w:pPr>
        <w:pBdr>
          <w:top w:val="nil"/>
          <w:left w:val="nil"/>
          <w:bottom w:val="nil"/>
          <w:right w:val="nil"/>
          <w:between w:val="nil"/>
        </w:pBdr>
        <w:jc w:val="both"/>
        <w:rPr>
          <w:rFonts w:ascii="Calibri" w:eastAsia="Calibri" w:hAnsi="Calibri" w:cs="Calibri"/>
          <w:color w:val="000000" w:themeColor="text1"/>
          <w:sz w:val="28"/>
          <w:szCs w:val="28"/>
        </w:rPr>
      </w:pPr>
      <w:r w:rsidRPr="009D20BF">
        <w:rPr>
          <w:rFonts w:ascii="Calibri" w:eastAsia="Calibri" w:hAnsi="Calibri" w:cs="Calibri"/>
          <w:color w:val="000000" w:themeColor="text1"/>
          <w:sz w:val="28"/>
          <w:szCs w:val="28"/>
        </w:rPr>
        <w:t xml:space="preserve">    </w:t>
      </w:r>
    </w:p>
    <w:p w14:paraId="1764952E" w14:textId="77777777" w:rsidR="00BA7746" w:rsidRPr="00A30ECC" w:rsidRDefault="00BA7746" w:rsidP="00BA7746">
      <w:pPr>
        <w:pBdr>
          <w:top w:val="nil"/>
          <w:left w:val="nil"/>
          <w:bottom w:val="nil"/>
          <w:right w:val="nil"/>
          <w:between w:val="nil"/>
        </w:pBdr>
        <w:jc w:val="both"/>
        <w:rPr>
          <w:rFonts w:asciiTheme="minorHAnsi" w:eastAsia="Georgia" w:hAnsiTheme="minorHAnsi" w:cstheme="minorHAnsi"/>
          <w:color w:val="000000" w:themeColor="text1"/>
          <w:sz w:val="21"/>
          <w:szCs w:val="21"/>
          <w:shd w:val="clear" w:color="auto" w:fill="FCFCFC"/>
        </w:rPr>
      </w:pPr>
      <w:r w:rsidRPr="009D20BF">
        <w:rPr>
          <w:rFonts w:ascii="Calibri" w:eastAsia="Calibri" w:hAnsi="Calibri" w:cs="Calibri"/>
          <w:color w:val="000000" w:themeColor="text1"/>
          <w:sz w:val="28"/>
          <w:szCs w:val="28"/>
        </w:rPr>
        <w:t xml:space="preserve">III. </w:t>
      </w:r>
      <w:r w:rsidRPr="002B1BA1">
        <w:rPr>
          <w:rFonts w:ascii="Calibri" w:eastAsia="Calibri" w:hAnsi="Calibri" w:cs="Calibri"/>
          <w:b/>
          <w:color w:val="000000" w:themeColor="text1"/>
          <w:sz w:val="28"/>
          <w:szCs w:val="28"/>
        </w:rPr>
        <w:t xml:space="preserve">Briefly explain the newness/uniqueness of the innovation: </w:t>
      </w:r>
      <w:r w:rsidRPr="00A30ECC">
        <w:rPr>
          <w:rFonts w:asciiTheme="minorHAnsi" w:eastAsia="Georgia" w:hAnsiTheme="minorHAnsi" w:cstheme="minorHAnsi"/>
          <w:color w:val="000000" w:themeColor="text1"/>
          <w:sz w:val="21"/>
          <w:szCs w:val="21"/>
          <w:shd w:val="clear" w:color="auto" w:fill="FCFCFC"/>
        </w:rPr>
        <w:t>Several European countries are using automated decision-making systems for justice administration, especially for the allocation of cases to judges, e.g., in Georgia, Poland, Serbia, and Slovakia, and to other public officials, such as enforcement officers in Serbia.</w:t>
      </w:r>
      <w:r w:rsidRPr="00A30ECC">
        <w:rPr>
          <w:rFonts w:asciiTheme="minorHAnsi" w:hAnsiTheme="minorHAnsi" w:cstheme="minorHAnsi"/>
          <w:color w:val="000000" w:themeColor="text1"/>
        </w:rPr>
        <w:fldChar w:fldCharType="begin"/>
      </w:r>
      <w:r w:rsidRPr="00A30ECC">
        <w:rPr>
          <w:rFonts w:asciiTheme="minorHAnsi" w:hAnsiTheme="minorHAnsi" w:cstheme="minorHAnsi"/>
          <w:color w:val="000000" w:themeColor="text1"/>
        </w:rPr>
        <w:instrText xml:space="preserve"> HYPERLINK "https://link.springer.com/article/10.1007/s12027-020-00602-0#Fn21" </w:instrText>
      </w:r>
      <w:r w:rsidRPr="00A30ECC">
        <w:rPr>
          <w:rFonts w:asciiTheme="minorHAnsi" w:hAnsiTheme="minorHAnsi" w:cstheme="minorHAnsi"/>
          <w:color w:val="000000" w:themeColor="text1"/>
        </w:rPr>
      </w:r>
      <w:r w:rsidRPr="00A30ECC">
        <w:rPr>
          <w:rFonts w:asciiTheme="minorHAnsi" w:hAnsiTheme="minorHAnsi" w:cstheme="minorHAnsi"/>
          <w:color w:val="000000" w:themeColor="text1"/>
        </w:rPr>
        <w:fldChar w:fldCharType="separate"/>
      </w:r>
    </w:p>
    <w:p w14:paraId="08BBCFAB" w14:textId="77777777" w:rsidR="00BA7746" w:rsidRPr="00A30ECC" w:rsidRDefault="00BA7746" w:rsidP="00BA7746">
      <w:pPr>
        <w:pBdr>
          <w:top w:val="nil"/>
          <w:left w:val="nil"/>
          <w:bottom w:val="nil"/>
          <w:right w:val="nil"/>
          <w:between w:val="nil"/>
        </w:pBdr>
        <w:jc w:val="both"/>
        <w:rPr>
          <w:rFonts w:asciiTheme="minorHAnsi" w:eastAsia="Georgia" w:hAnsiTheme="minorHAnsi" w:cstheme="minorHAnsi"/>
          <w:color w:val="000000" w:themeColor="text1"/>
          <w:sz w:val="16"/>
          <w:szCs w:val="16"/>
          <w:highlight w:val="white"/>
        </w:rPr>
      </w:pPr>
      <w:r w:rsidRPr="00A30ECC">
        <w:rPr>
          <w:rFonts w:asciiTheme="minorHAnsi" w:hAnsiTheme="minorHAnsi" w:cstheme="minorHAnsi"/>
          <w:color w:val="000000" w:themeColor="text1"/>
        </w:rPr>
        <w:fldChar w:fldCharType="end"/>
      </w:r>
      <w:r w:rsidRPr="00A30ECC">
        <w:rPr>
          <w:rFonts w:asciiTheme="minorHAnsi" w:eastAsia="Georgia" w:hAnsiTheme="minorHAnsi" w:cstheme="minorHAnsi"/>
          <w:color w:val="000000" w:themeColor="text1"/>
          <w:sz w:val="21"/>
          <w:szCs w:val="21"/>
          <w:shd w:val="clear" w:color="auto" w:fill="FCFCFC"/>
        </w:rPr>
        <w:t>However, while these cases are examples of indirect automated decision-making systems, they may still significantly affect the right to a fair trial. A developing country like India needs to be more concerned while giving any judgment, here we are trying to serve the reliefs without falling into any erroneous assumptions.</w:t>
      </w:r>
    </w:p>
    <w:p w14:paraId="281A9150" w14:textId="77777777" w:rsidR="00BA7746" w:rsidRPr="009D20BF" w:rsidRDefault="00BA7746" w:rsidP="00BA7746">
      <w:pPr>
        <w:pBdr>
          <w:top w:val="nil"/>
          <w:left w:val="nil"/>
          <w:bottom w:val="nil"/>
          <w:right w:val="nil"/>
          <w:between w:val="nil"/>
        </w:pBdr>
        <w:rPr>
          <w:rFonts w:ascii="Calibri" w:eastAsia="Calibri" w:hAnsi="Calibri" w:cs="Calibri"/>
          <w:b/>
          <w:color w:val="000000" w:themeColor="text1"/>
          <w:sz w:val="20"/>
          <w:szCs w:val="20"/>
        </w:rPr>
      </w:pPr>
    </w:p>
    <w:p w14:paraId="1E457AC3" w14:textId="77777777" w:rsidR="00BA7746" w:rsidRPr="002B1BA1" w:rsidRDefault="00BA7746" w:rsidP="00BA7746">
      <w:pPr>
        <w:pBdr>
          <w:top w:val="nil"/>
          <w:left w:val="nil"/>
          <w:bottom w:val="nil"/>
          <w:right w:val="nil"/>
          <w:between w:val="nil"/>
        </w:pBdr>
        <w:rPr>
          <w:rFonts w:ascii="Calibri" w:eastAsia="Calibri" w:hAnsi="Calibri" w:cs="Calibri"/>
          <w:b/>
          <w:color w:val="000000" w:themeColor="text1"/>
          <w:sz w:val="28"/>
          <w:szCs w:val="28"/>
        </w:rPr>
      </w:pPr>
      <w:r w:rsidRPr="002B1BA1">
        <w:rPr>
          <w:rFonts w:ascii="Calibri" w:eastAsia="Calibri" w:hAnsi="Calibri" w:cs="Calibri"/>
          <w:b/>
          <w:color w:val="000000" w:themeColor="text1"/>
          <w:sz w:val="28"/>
          <w:szCs w:val="28"/>
        </w:rPr>
        <w:t>IV: Concept and Objective: -</w:t>
      </w:r>
      <w:r w:rsidRPr="002B1BA1">
        <w:rPr>
          <w:rFonts w:ascii="Calibri" w:eastAsia="Calibri" w:hAnsi="Calibri" w:cs="Calibri"/>
          <w:color w:val="000000" w:themeColor="text1"/>
          <w:sz w:val="28"/>
          <w:szCs w:val="28"/>
        </w:rPr>
        <w:t xml:space="preserve"> </w:t>
      </w:r>
    </w:p>
    <w:p w14:paraId="6A83565E" w14:textId="77777777" w:rsidR="00BA7746" w:rsidRPr="009D20BF" w:rsidRDefault="00BA7746" w:rsidP="00BA7746">
      <w:pPr>
        <w:pBdr>
          <w:top w:val="nil"/>
          <w:left w:val="nil"/>
          <w:bottom w:val="nil"/>
          <w:right w:val="nil"/>
          <w:between w:val="nil"/>
        </w:pBdr>
        <w:rPr>
          <w:rFonts w:ascii="Calibri" w:eastAsia="Calibri" w:hAnsi="Calibri" w:cs="Calibri"/>
          <w:b/>
          <w:color w:val="000000" w:themeColor="text1"/>
        </w:rPr>
      </w:pPr>
      <w:r w:rsidRPr="009D20BF">
        <w:rPr>
          <w:rFonts w:ascii="Calibri" w:eastAsia="Calibri" w:hAnsi="Calibri" w:cs="Calibri"/>
          <w:b/>
          <w:color w:val="000000" w:themeColor="text1"/>
        </w:rPr>
        <w:t>The following objectives are as follows:</w:t>
      </w:r>
    </w:p>
    <w:p w14:paraId="4B953195" w14:textId="77777777" w:rsidR="00BA7746" w:rsidRPr="009D20BF" w:rsidRDefault="00BA7746" w:rsidP="00BA7746">
      <w:pPr>
        <w:pBdr>
          <w:top w:val="nil"/>
          <w:left w:val="nil"/>
          <w:bottom w:val="nil"/>
          <w:right w:val="nil"/>
          <w:between w:val="nil"/>
        </w:pBdr>
        <w:rPr>
          <w:rFonts w:ascii="Calibri" w:eastAsia="Calibri" w:hAnsi="Calibri" w:cs="Calibri"/>
          <w:b/>
          <w:color w:val="000000" w:themeColor="text1"/>
        </w:rPr>
      </w:pPr>
    </w:p>
    <w:p w14:paraId="359C0E60"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1. Instant legal advice without requirement of any documentation.</w:t>
      </w:r>
    </w:p>
    <w:p w14:paraId="3EE04C45"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 xml:space="preserve">2. Covering scenarios where legal advice is required day in day out. </w:t>
      </w:r>
    </w:p>
    <w:p w14:paraId="3DDAD346"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 xml:space="preserve">3. True realization of protection of human rights, as a societal measure. </w:t>
      </w:r>
    </w:p>
    <w:p w14:paraId="0EE806F7"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4. A tool to realize gender neutrality.</w:t>
      </w:r>
    </w:p>
    <w:p w14:paraId="765FDFBC"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5. A tool to give instant legal advice in a pocket friendly manner.</w:t>
      </w:r>
    </w:p>
    <w:p w14:paraId="57171D5E"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r w:rsidRPr="009D20BF">
        <w:rPr>
          <w:rFonts w:ascii="Calibri" w:eastAsia="Calibri" w:hAnsi="Calibri" w:cs="Calibri"/>
          <w:color w:val="000000" w:themeColor="text1"/>
        </w:rPr>
        <w:t>6. A tool to curb the misuse of legal provisions by the citizens.</w:t>
      </w:r>
    </w:p>
    <w:p w14:paraId="2CCE728C" w14:textId="77777777" w:rsidR="00BA7746" w:rsidRPr="009D20BF" w:rsidRDefault="00BA7746" w:rsidP="00BA7746">
      <w:pPr>
        <w:pBdr>
          <w:top w:val="nil"/>
          <w:left w:val="nil"/>
          <w:bottom w:val="nil"/>
          <w:right w:val="nil"/>
          <w:between w:val="nil"/>
        </w:pBdr>
        <w:rPr>
          <w:rFonts w:ascii="Calibri" w:eastAsia="Calibri" w:hAnsi="Calibri" w:cs="Calibri"/>
          <w:color w:val="000000" w:themeColor="text1"/>
        </w:rPr>
      </w:pPr>
    </w:p>
    <w:p w14:paraId="070D1EB5" w14:textId="77777777" w:rsidR="00BA7746" w:rsidRPr="002D7852" w:rsidRDefault="00BA7746" w:rsidP="00BA7746">
      <w:pPr>
        <w:pBdr>
          <w:top w:val="nil"/>
          <w:left w:val="nil"/>
          <w:bottom w:val="nil"/>
          <w:right w:val="nil"/>
          <w:between w:val="nil"/>
        </w:pBdr>
        <w:rPr>
          <w:rFonts w:ascii="Calibri" w:eastAsia="Calibri" w:hAnsi="Calibri" w:cs="Calibri"/>
          <w:b/>
          <w:color w:val="000000" w:themeColor="text1"/>
          <w:sz w:val="28"/>
          <w:szCs w:val="28"/>
        </w:rPr>
      </w:pPr>
    </w:p>
    <w:p w14:paraId="1D5FC1EC" w14:textId="5F1F577F" w:rsidR="00BA7746" w:rsidRPr="001D2093" w:rsidRDefault="00BA7746" w:rsidP="00BA7746">
      <w:pPr>
        <w:rPr>
          <w:rFonts w:asciiTheme="minorHAnsi" w:eastAsia="Lora" w:hAnsiTheme="minorHAnsi" w:cstheme="minorHAnsi"/>
          <w:color w:val="000000" w:themeColor="text1"/>
        </w:rPr>
      </w:pPr>
      <w:r w:rsidRPr="002D7852">
        <w:rPr>
          <w:rFonts w:ascii="Calibri" w:eastAsia="Calibri" w:hAnsi="Calibri" w:cs="Calibri"/>
          <w:b/>
          <w:color w:val="000000" w:themeColor="text1"/>
          <w:sz w:val="28"/>
          <w:szCs w:val="28"/>
        </w:rPr>
        <w:t>V. Specify the potential area of application in industry/market in brief:</w:t>
      </w:r>
      <w:r w:rsidR="001D2093">
        <w:rPr>
          <w:rFonts w:ascii="Calibri" w:eastAsia="Calibri" w:hAnsi="Calibri" w:cs="Calibri"/>
          <w:b/>
          <w:color w:val="000000" w:themeColor="text1"/>
        </w:rPr>
        <w:t xml:space="preserve"> </w:t>
      </w:r>
      <w:r w:rsidRPr="001D2093">
        <w:rPr>
          <w:rFonts w:asciiTheme="minorHAnsi" w:eastAsia="Lora" w:hAnsiTheme="minorHAnsi" w:cstheme="minorHAnsi"/>
          <w:color w:val="000000" w:themeColor="text1"/>
        </w:rPr>
        <w:t xml:space="preserve">If it is successfully executed, then we will bring a lot of clarity in the legal domain and pertain to the best advice to the citizens by using our technologies. </w:t>
      </w:r>
    </w:p>
    <w:p w14:paraId="5811F756" w14:textId="77777777" w:rsidR="00E112B7" w:rsidRPr="00E642B1" w:rsidRDefault="00E112B7" w:rsidP="001D4873">
      <w:pPr>
        <w:pStyle w:val="NormalWeb"/>
        <w:rPr>
          <w:rFonts w:asciiTheme="minorHAnsi" w:hAnsiTheme="minorHAnsi" w:cstheme="minorHAnsi"/>
          <w:b/>
        </w:rPr>
      </w:pPr>
    </w:p>
    <w:p w14:paraId="444A802C" w14:textId="38B6513C" w:rsidR="00C17857" w:rsidRPr="00BC67D1" w:rsidRDefault="00C17857" w:rsidP="00BC67D1">
      <w:pPr>
        <w:pStyle w:val="NormalWeb"/>
        <w:rPr>
          <w:rFonts w:asciiTheme="minorHAnsi" w:hAnsiTheme="minorHAnsi" w:cstheme="minorHAnsi"/>
          <w:bCs/>
        </w:rPr>
      </w:pPr>
      <w:r w:rsidRPr="00E642B1">
        <w:rPr>
          <w:rFonts w:asciiTheme="minorHAnsi" w:hAnsiTheme="minorHAnsi" w:cstheme="minorHAnsi"/>
          <w:b/>
        </w:rPr>
        <w:t>Briefly provide the market data for the potential idea/ innovation</w:t>
      </w:r>
      <w:r w:rsidR="00E112B7">
        <w:rPr>
          <w:rFonts w:asciiTheme="minorHAnsi" w:hAnsiTheme="minorHAnsi" w:cstheme="minorHAnsi"/>
          <w:b/>
        </w:rPr>
        <w:t>:</w:t>
      </w:r>
      <w:r w:rsidR="00EC4E60">
        <w:rPr>
          <w:rFonts w:asciiTheme="minorHAnsi" w:hAnsiTheme="minorHAnsi" w:cstheme="minorHAnsi"/>
          <w:b/>
        </w:rPr>
        <w:t xml:space="preserve"> </w:t>
      </w:r>
      <w:r w:rsidR="00BC67D1">
        <w:rPr>
          <w:rFonts w:asciiTheme="minorHAnsi" w:hAnsiTheme="minorHAnsi" w:cstheme="minorHAnsi"/>
          <w:bCs/>
        </w:rPr>
        <w:t xml:space="preserve">If it is successfully executed, then we will bring </w:t>
      </w:r>
      <w:r w:rsidR="00BC67D1" w:rsidRPr="00BC67D1">
        <w:rPr>
          <w:rFonts w:asciiTheme="minorHAnsi" w:hAnsiTheme="minorHAnsi" w:cstheme="minorHAnsi"/>
          <w:bCs/>
        </w:rPr>
        <w:t>a lot of clarity in the legal domain and pertain to</w:t>
      </w:r>
      <w:r w:rsidR="00BC67D1">
        <w:rPr>
          <w:rFonts w:asciiTheme="minorHAnsi" w:hAnsiTheme="minorHAnsi" w:cstheme="minorHAnsi"/>
          <w:bCs/>
        </w:rPr>
        <w:t xml:space="preserve"> </w:t>
      </w:r>
      <w:r w:rsidR="00BC67D1" w:rsidRPr="00BC67D1">
        <w:rPr>
          <w:rFonts w:asciiTheme="minorHAnsi" w:hAnsiTheme="minorHAnsi" w:cstheme="minorHAnsi"/>
          <w:bCs/>
        </w:rPr>
        <w:t>the best advice to the citizens by using our technologies.</w:t>
      </w:r>
    </w:p>
    <w:p w14:paraId="79240155" w14:textId="77777777" w:rsidR="00E112B7" w:rsidRPr="00E642B1" w:rsidRDefault="00E112B7" w:rsidP="001D4873">
      <w:pPr>
        <w:pStyle w:val="NormalWeb"/>
        <w:rPr>
          <w:rFonts w:asciiTheme="minorHAnsi" w:hAnsiTheme="minorHAnsi" w:cstheme="minorHAnsi"/>
          <w:b/>
        </w:rPr>
      </w:pPr>
    </w:p>
    <w:p w14:paraId="7554028D" w14:textId="77777777" w:rsidR="00C17857" w:rsidRPr="00DB7D12" w:rsidRDefault="00E112B7" w:rsidP="001D4873">
      <w:pPr>
        <w:pStyle w:val="NormalWeb"/>
        <w:rPr>
          <w:rFonts w:asciiTheme="minorHAnsi" w:hAnsiTheme="minorHAnsi" w:cstheme="minorHAnsi"/>
          <w:b/>
          <w:sz w:val="40"/>
          <w:szCs w:val="40"/>
          <w:u w:val="single"/>
        </w:rPr>
      </w:pPr>
      <w:r w:rsidRPr="00DB7D12">
        <w:rPr>
          <w:rFonts w:asciiTheme="minorHAnsi" w:hAnsiTheme="minorHAnsi" w:cstheme="minorHAnsi"/>
          <w:b/>
          <w:sz w:val="40"/>
          <w:szCs w:val="40"/>
          <w:u w:val="single"/>
        </w:rPr>
        <w:t>D</w:t>
      </w:r>
      <w:r w:rsidR="00C17857" w:rsidRPr="00DB7D12">
        <w:rPr>
          <w:rFonts w:asciiTheme="minorHAnsi" w:hAnsiTheme="minorHAnsi" w:cstheme="minorHAnsi"/>
          <w:b/>
          <w:sz w:val="40"/>
          <w:szCs w:val="40"/>
          <w:u w:val="single"/>
        </w:rPr>
        <w:t>etails of Mentors</w:t>
      </w:r>
    </w:p>
    <w:p w14:paraId="30EFFB75" w14:textId="6B48695F" w:rsidR="00DB7D12" w:rsidRDefault="00E112B7" w:rsidP="00DB7D12">
      <w:pPr>
        <w:pStyle w:val="NormalWeb"/>
        <w:rPr>
          <w:rFonts w:asciiTheme="minorHAnsi" w:hAnsiTheme="minorHAnsi" w:cstheme="minorHAnsi"/>
          <w:b/>
        </w:rPr>
      </w:pPr>
      <w:r w:rsidRPr="00E112B7">
        <w:rPr>
          <w:rFonts w:asciiTheme="minorHAnsi" w:hAnsiTheme="minorHAnsi" w:cstheme="minorHAnsi"/>
          <w:b/>
        </w:rPr>
        <w:t>Name of Mentor</w:t>
      </w:r>
      <w:r w:rsidR="005F13B3">
        <w:rPr>
          <w:rFonts w:asciiTheme="minorHAnsi" w:hAnsiTheme="minorHAnsi" w:cstheme="minorHAnsi"/>
          <w:b/>
        </w:rPr>
        <w:t>s</w:t>
      </w:r>
      <w:r w:rsidRPr="00E112B7">
        <w:rPr>
          <w:rFonts w:asciiTheme="minorHAnsi" w:hAnsiTheme="minorHAnsi" w:cstheme="minorHAnsi"/>
          <w:b/>
        </w:rPr>
        <w:t>:</w:t>
      </w:r>
    </w:p>
    <w:p w14:paraId="32F2D1FC" w14:textId="1570E103" w:rsidR="000A6408" w:rsidRDefault="000A6408" w:rsidP="00DB7D12">
      <w:pPr>
        <w:pStyle w:val="NormalWeb"/>
        <w:numPr>
          <w:ilvl w:val="0"/>
          <w:numId w:val="26"/>
        </w:numPr>
        <w:rPr>
          <w:rFonts w:asciiTheme="minorHAnsi" w:hAnsiTheme="minorHAnsi" w:cstheme="minorHAnsi"/>
          <w:b/>
        </w:rPr>
      </w:pPr>
      <w:r w:rsidRPr="00DD6AD0">
        <w:rPr>
          <w:rFonts w:ascii="Calibri Light" w:hAnsi="Calibri Light" w:cs="Calibri Light"/>
          <w:b/>
        </w:rPr>
        <w:t xml:space="preserve">Arpan </w:t>
      </w:r>
      <w:proofErr w:type="spellStart"/>
      <w:r w:rsidRPr="00DD6AD0">
        <w:rPr>
          <w:rFonts w:ascii="Calibri Light" w:hAnsi="Calibri Light" w:cs="Calibri Light"/>
          <w:b/>
        </w:rPr>
        <w:t>Murmu</w:t>
      </w:r>
      <w:proofErr w:type="spellEnd"/>
      <w:r w:rsidRPr="006D3166">
        <w:rPr>
          <w:rFonts w:ascii="Calibri Light" w:hAnsi="Calibri Light" w:cs="Calibri Light"/>
          <w:bCs/>
        </w:rPr>
        <w:t xml:space="preserve">, Assistant Professor, Department of Computer Science and Engineering, </w:t>
      </w:r>
      <w:proofErr w:type="spellStart"/>
      <w:r w:rsidRPr="006D3166">
        <w:rPr>
          <w:rFonts w:ascii="Calibri Light" w:hAnsi="Calibri Light" w:cs="Calibri Light"/>
          <w:bCs/>
        </w:rPr>
        <w:t>Brainware</w:t>
      </w:r>
      <w:proofErr w:type="spellEnd"/>
      <w:r w:rsidRPr="006D3166">
        <w:rPr>
          <w:rFonts w:ascii="Calibri Light" w:hAnsi="Calibri Light" w:cs="Calibri Light"/>
          <w:bCs/>
        </w:rPr>
        <w:t xml:space="preserve"> University.</w:t>
      </w:r>
    </w:p>
    <w:p w14:paraId="7AC7B5FE" w14:textId="308512BB" w:rsidR="00EC4E60" w:rsidRDefault="00EC4E60" w:rsidP="00DB7D12">
      <w:pPr>
        <w:pStyle w:val="NormalWeb"/>
        <w:numPr>
          <w:ilvl w:val="0"/>
          <w:numId w:val="26"/>
        </w:numPr>
        <w:rPr>
          <w:rFonts w:asciiTheme="minorHAnsi" w:hAnsiTheme="minorHAnsi" w:cstheme="minorHAnsi"/>
          <w:b/>
        </w:rPr>
      </w:pPr>
      <w:proofErr w:type="spellStart"/>
      <w:r w:rsidRPr="00DD6AD0">
        <w:rPr>
          <w:rFonts w:ascii="Calibri Light" w:hAnsi="Calibri Light" w:cs="Calibri Light"/>
          <w:b/>
        </w:rPr>
        <w:t>Anindita</w:t>
      </w:r>
      <w:proofErr w:type="spellEnd"/>
      <w:r w:rsidRPr="00DD6AD0">
        <w:rPr>
          <w:rFonts w:ascii="Calibri Light" w:hAnsi="Calibri Light" w:cs="Calibri Light"/>
          <w:b/>
        </w:rPr>
        <w:t xml:space="preserve"> Chakraborty</w:t>
      </w:r>
      <w:r>
        <w:rPr>
          <w:rFonts w:ascii="Calibri Light" w:hAnsi="Calibri Light" w:cs="Calibri Light"/>
          <w:bCs/>
        </w:rPr>
        <w:t xml:space="preserve">, </w:t>
      </w:r>
      <w:r w:rsidRPr="006D3166">
        <w:rPr>
          <w:rFonts w:ascii="Calibri Light" w:hAnsi="Calibri Light" w:cs="Calibri Light"/>
          <w:bCs/>
        </w:rPr>
        <w:t xml:space="preserve">Assistant Professor, Department of Computer Science and Engineering, </w:t>
      </w:r>
      <w:proofErr w:type="spellStart"/>
      <w:r w:rsidRPr="006D3166">
        <w:rPr>
          <w:rFonts w:ascii="Calibri Light" w:hAnsi="Calibri Light" w:cs="Calibri Light"/>
          <w:bCs/>
        </w:rPr>
        <w:t>Brainware</w:t>
      </w:r>
      <w:proofErr w:type="spellEnd"/>
      <w:r w:rsidRPr="006D3166">
        <w:rPr>
          <w:rFonts w:ascii="Calibri Light" w:hAnsi="Calibri Light" w:cs="Calibri Light"/>
          <w:bCs/>
        </w:rPr>
        <w:t xml:space="preserve"> University.</w:t>
      </w:r>
    </w:p>
    <w:p w14:paraId="5A9DDBBD" w14:textId="69BBECCE" w:rsidR="00EC4E60" w:rsidRPr="00925780" w:rsidRDefault="00925780" w:rsidP="00DB7D12">
      <w:pPr>
        <w:pStyle w:val="NormalWeb"/>
        <w:numPr>
          <w:ilvl w:val="0"/>
          <w:numId w:val="26"/>
        </w:numPr>
        <w:rPr>
          <w:rFonts w:asciiTheme="minorHAnsi" w:hAnsiTheme="minorHAnsi" w:cstheme="minorHAnsi"/>
          <w:b/>
        </w:rPr>
      </w:pPr>
      <w:r w:rsidRPr="00DD6AD0">
        <w:rPr>
          <w:rFonts w:ascii="Calibri Light" w:hAnsi="Calibri Light" w:cs="Calibri Light"/>
          <w:b/>
        </w:rPr>
        <w:t>Shahnaz Mondal</w:t>
      </w:r>
      <w:r>
        <w:rPr>
          <w:rFonts w:ascii="Calibri Light" w:hAnsi="Calibri Light" w:cs="Calibri Light"/>
          <w:bCs/>
        </w:rPr>
        <w:t>,</w:t>
      </w:r>
      <w:r w:rsidRPr="006D3166">
        <w:rPr>
          <w:rFonts w:ascii="Calibri Light" w:hAnsi="Calibri Light" w:cs="Calibri Light"/>
          <w:bCs/>
        </w:rPr>
        <w:t xml:space="preserve"> Assistant Professor, Department of </w:t>
      </w:r>
      <w:r w:rsidR="00505A84">
        <w:rPr>
          <w:rFonts w:ascii="Calibri Light" w:hAnsi="Calibri Light" w:cs="Calibri Light"/>
          <w:bCs/>
        </w:rPr>
        <w:t>Law</w:t>
      </w:r>
      <w:r w:rsidRPr="006D3166">
        <w:rPr>
          <w:rFonts w:ascii="Calibri Light" w:hAnsi="Calibri Light" w:cs="Calibri Light"/>
          <w:bCs/>
        </w:rPr>
        <w:t xml:space="preserve">, </w:t>
      </w:r>
      <w:proofErr w:type="spellStart"/>
      <w:r w:rsidRPr="006D3166">
        <w:rPr>
          <w:rFonts w:ascii="Calibri Light" w:hAnsi="Calibri Light" w:cs="Calibri Light"/>
          <w:bCs/>
        </w:rPr>
        <w:t>Brainware</w:t>
      </w:r>
      <w:proofErr w:type="spellEnd"/>
      <w:r w:rsidRPr="006D3166">
        <w:rPr>
          <w:rFonts w:ascii="Calibri Light" w:hAnsi="Calibri Light" w:cs="Calibri Light"/>
          <w:bCs/>
        </w:rPr>
        <w:t xml:space="preserve"> University.</w:t>
      </w:r>
    </w:p>
    <w:p w14:paraId="55E69D12" w14:textId="77777777" w:rsidR="00E112B7" w:rsidRPr="00E112B7" w:rsidRDefault="00E112B7" w:rsidP="001D4873">
      <w:pPr>
        <w:pStyle w:val="NormalWeb"/>
        <w:rPr>
          <w:rFonts w:asciiTheme="minorHAnsi" w:hAnsiTheme="minorHAnsi" w:cstheme="minorHAnsi"/>
          <w:b/>
        </w:rPr>
      </w:pPr>
    </w:p>
    <w:p w14:paraId="461E3FE1" w14:textId="77777777" w:rsidR="008C32E0" w:rsidRPr="00065765" w:rsidRDefault="00E642B1" w:rsidP="008C32E0">
      <w:pPr>
        <w:pStyle w:val="NormalWeb"/>
        <w:rPr>
          <w:rFonts w:asciiTheme="minorHAnsi" w:hAnsiTheme="minorHAnsi" w:cstheme="minorHAnsi"/>
          <w:b/>
          <w:sz w:val="32"/>
          <w:szCs w:val="32"/>
          <w:u w:val="single"/>
        </w:rPr>
      </w:pPr>
      <w:r w:rsidRPr="00065765">
        <w:rPr>
          <w:rFonts w:asciiTheme="minorHAnsi" w:hAnsiTheme="minorHAnsi" w:cstheme="minorHAnsi"/>
          <w:b/>
          <w:sz w:val="32"/>
          <w:szCs w:val="32"/>
          <w:u w:val="single"/>
        </w:rPr>
        <w:t>Experience</w:t>
      </w:r>
      <w:r w:rsidR="00C17857" w:rsidRPr="00065765">
        <w:rPr>
          <w:rFonts w:asciiTheme="minorHAnsi" w:hAnsiTheme="minorHAnsi" w:cstheme="minorHAnsi"/>
          <w:b/>
          <w:sz w:val="32"/>
          <w:szCs w:val="32"/>
          <w:u w:val="single"/>
        </w:rPr>
        <w:t xml:space="preserve"> and Qualification of Mentors</w:t>
      </w:r>
      <w:r w:rsidR="00E112B7" w:rsidRPr="00065765">
        <w:rPr>
          <w:rFonts w:asciiTheme="minorHAnsi" w:hAnsiTheme="minorHAnsi" w:cstheme="minorHAnsi"/>
          <w:b/>
          <w:sz w:val="32"/>
          <w:szCs w:val="32"/>
          <w:u w:val="single"/>
        </w:rPr>
        <w:t>:</w:t>
      </w:r>
      <w:r w:rsidR="00A46FDA" w:rsidRPr="00065765">
        <w:rPr>
          <w:rFonts w:asciiTheme="minorHAnsi" w:hAnsiTheme="minorHAnsi" w:cstheme="minorHAnsi"/>
          <w:b/>
          <w:sz w:val="32"/>
          <w:szCs w:val="32"/>
          <w:u w:val="single"/>
        </w:rPr>
        <w:t xml:space="preserve"> </w:t>
      </w:r>
    </w:p>
    <w:p w14:paraId="061DB030" w14:textId="5EFF5465" w:rsidR="00065765" w:rsidRPr="00065765" w:rsidRDefault="000A6408" w:rsidP="008C32E0">
      <w:pPr>
        <w:pStyle w:val="NormalWeb"/>
        <w:rPr>
          <w:rFonts w:ascii="Calibri Light" w:hAnsi="Calibri Light" w:cs="Calibri Light"/>
          <w:bCs/>
        </w:rPr>
      </w:pPr>
      <w:r w:rsidRPr="00925780">
        <w:rPr>
          <w:rFonts w:ascii="Calibri Light" w:hAnsi="Calibri Light" w:cs="Calibri Light"/>
          <w:bCs/>
        </w:rPr>
        <w:t>Mr. Arpan Murmu (</w:t>
      </w:r>
      <w:r w:rsidR="00A7148F" w:rsidRPr="00925780">
        <w:rPr>
          <w:rFonts w:ascii="Calibri Light" w:hAnsi="Calibri Light" w:cs="Calibri Light"/>
          <w:bCs/>
        </w:rPr>
        <w:t>M. Tech</w:t>
      </w:r>
      <w:r w:rsidRPr="00925780">
        <w:rPr>
          <w:rFonts w:ascii="Calibri Light" w:hAnsi="Calibri Light" w:cs="Calibri Light"/>
          <w:bCs/>
        </w:rPr>
        <w:t xml:space="preserve">, </w:t>
      </w:r>
      <w:r w:rsidR="00A7148F" w:rsidRPr="00925780">
        <w:rPr>
          <w:rFonts w:ascii="Calibri Light" w:hAnsi="Calibri Light" w:cs="Calibri Light"/>
          <w:bCs/>
        </w:rPr>
        <w:t>B. Tech</w:t>
      </w:r>
      <w:r w:rsidRPr="00925780">
        <w:rPr>
          <w:rFonts w:ascii="Calibri Light" w:hAnsi="Calibri Light" w:cs="Calibri Light"/>
          <w:bCs/>
        </w:rPr>
        <w:t xml:space="preserve">), </w:t>
      </w:r>
      <w:r w:rsidR="00925780" w:rsidRPr="00925780">
        <w:rPr>
          <w:rFonts w:ascii="Calibri Light" w:hAnsi="Calibri Light" w:cs="Calibri Light"/>
          <w:bCs/>
        </w:rPr>
        <w:t>Ms. Anindita Chakraborty</w:t>
      </w:r>
      <w:r w:rsidR="00925780">
        <w:rPr>
          <w:rFonts w:ascii="Calibri Light" w:hAnsi="Calibri Light" w:cs="Calibri Light"/>
          <w:bCs/>
        </w:rPr>
        <w:t xml:space="preserve"> </w:t>
      </w:r>
      <w:r w:rsidR="00925780" w:rsidRPr="00925780">
        <w:rPr>
          <w:rFonts w:ascii="Calibri Light" w:hAnsi="Calibri Light" w:cs="Calibri Light"/>
          <w:bCs/>
        </w:rPr>
        <w:t>(</w:t>
      </w:r>
      <w:r w:rsidR="00A46B57">
        <w:rPr>
          <w:rFonts w:ascii="Calibri Light" w:hAnsi="Calibri Light" w:cs="Calibri Light"/>
          <w:bCs/>
        </w:rPr>
        <w:t>M.</w:t>
      </w:r>
      <w:r w:rsidR="00C211D8">
        <w:rPr>
          <w:rFonts w:ascii="Calibri Light" w:hAnsi="Calibri Light" w:cs="Calibri Light"/>
          <w:bCs/>
        </w:rPr>
        <w:t xml:space="preserve"> </w:t>
      </w:r>
      <w:r w:rsidR="00A46B57">
        <w:rPr>
          <w:rFonts w:ascii="Calibri Light" w:hAnsi="Calibri Light" w:cs="Calibri Light"/>
          <w:bCs/>
        </w:rPr>
        <w:t>Tech,</w:t>
      </w:r>
      <w:r w:rsidR="00CD2639">
        <w:rPr>
          <w:rFonts w:ascii="Calibri Light" w:hAnsi="Calibri Light" w:cs="Calibri Light"/>
          <w:bCs/>
        </w:rPr>
        <w:t xml:space="preserve"> </w:t>
      </w:r>
      <w:r w:rsidR="00A46B57">
        <w:rPr>
          <w:rFonts w:ascii="Calibri Light" w:hAnsi="Calibri Light" w:cs="Calibri Light"/>
          <w:bCs/>
        </w:rPr>
        <w:t>B.</w:t>
      </w:r>
      <w:r w:rsidR="00C211D8">
        <w:rPr>
          <w:rFonts w:ascii="Calibri Light" w:hAnsi="Calibri Light" w:cs="Calibri Light"/>
          <w:bCs/>
        </w:rPr>
        <w:t xml:space="preserve"> </w:t>
      </w:r>
      <w:r w:rsidR="00A46B57">
        <w:rPr>
          <w:rFonts w:ascii="Calibri Light" w:hAnsi="Calibri Light" w:cs="Calibri Light"/>
          <w:bCs/>
        </w:rPr>
        <w:t>Tech</w:t>
      </w:r>
      <w:r w:rsidR="00925780" w:rsidRPr="00925780">
        <w:rPr>
          <w:rFonts w:ascii="Calibri Light" w:hAnsi="Calibri Light" w:cs="Calibri Light"/>
          <w:bCs/>
        </w:rPr>
        <w:t>),</w:t>
      </w:r>
      <w:r w:rsidR="00925780">
        <w:rPr>
          <w:rFonts w:ascii="Calibri Light" w:hAnsi="Calibri Light" w:cs="Calibri Light"/>
          <w:bCs/>
        </w:rPr>
        <w:t xml:space="preserve"> </w:t>
      </w:r>
      <w:r w:rsidR="00A716F8">
        <w:rPr>
          <w:rFonts w:ascii="Calibri Light" w:hAnsi="Calibri Light" w:cs="Calibri Light"/>
          <w:bCs/>
        </w:rPr>
        <w:t xml:space="preserve">Ms. </w:t>
      </w:r>
      <w:r w:rsidR="00925780">
        <w:rPr>
          <w:rFonts w:ascii="Calibri Light" w:hAnsi="Calibri Light" w:cs="Calibri Light"/>
          <w:bCs/>
        </w:rPr>
        <w:t>Shahnaz Monda</w:t>
      </w:r>
      <w:r w:rsidR="00065765">
        <w:rPr>
          <w:rFonts w:ascii="Calibri Light" w:hAnsi="Calibri Light" w:cs="Calibri Light"/>
          <w:bCs/>
        </w:rPr>
        <w:t>l</w:t>
      </w:r>
      <w:r w:rsidR="003022D0">
        <w:rPr>
          <w:rFonts w:ascii="Calibri Light" w:hAnsi="Calibri Light" w:cs="Calibri Light"/>
          <w:bCs/>
        </w:rPr>
        <w:t xml:space="preserve"> </w:t>
      </w:r>
      <w:r w:rsidR="00E424C5" w:rsidRPr="00E424C5">
        <w:rPr>
          <w:rFonts w:ascii="Calibri" w:eastAsia="Calibri" w:hAnsi="Calibri" w:cs="Calibri"/>
          <w:color w:val="000000" w:themeColor="text1"/>
        </w:rPr>
        <w:t>(LLM,</w:t>
      </w:r>
      <w:r w:rsidR="003022D0">
        <w:rPr>
          <w:rFonts w:ascii="Calibri" w:eastAsia="Calibri" w:hAnsi="Calibri" w:cs="Calibri"/>
          <w:color w:val="000000" w:themeColor="text1"/>
        </w:rPr>
        <w:t xml:space="preserve"> </w:t>
      </w:r>
      <w:r w:rsidR="00E424C5" w:rsidRPr="00E424C5">
        <w:rPr>
          <w:rFonts w:ascii="Calibri" w:eastAsia="Calibri" w:hAnsi="Calibri" w:cs="Calibri"/>
          <w:color w:val="000000" w:themeColor="text1"/>
        </w:rPr>
        <w:t>BA.LLB)</w:t>
      </w:r>
    </w:p>
    <w:p w14:paraId="07A3B557" w14:textId="3B9E41B0" w:rsidR="006D3166" w:rsidRPr="00ED6908" w:rsidRDefault="00C17857" w:rsidP="00065765">
      <w:pPr>
        <w:pStyle w:val="NormalWeb"/>
        <w:rPr>
          <w:rFonts w:ascii="Calibri Light" w:hAnsi="Calibri Light" w:cs="Calibri Light"/>
          <w:bCs/>
        </w:rPr>
      </w:pPr>
      <w:r w:rsidRPr="00065765">
        <w:rPr>
          <w:rFonts w:asciiTheme="minorHAnsi" w:hAnsiTheme="minorHAnsi" w:cstheme="minorHAnsi"/>
          <w:b/>
          <w:sz w:val="32"/>
          <w:szCs w:val="32"/>
          <w:u w:val="single"/>
        </w:rPr>
        <w:t>Contact details of Mentors</w:t>
      </w:r>
      <w:r w:rsidR="00E112B7" w:rsidRPr="00065765">
        <w:rPr>
          <w:rFonts w:ascii="Calibri Light" w:hAnsi="Calibri Light" w:cs="Calibri Light"/>
          <w:b/>
          <w:sz w:val="32"/>
          <w:szCs w:val="32"/>
          <w:u w:val="single"/>
        </w:rPr>
        <w:t>:</w:t>
      </w:r>
      <w:r w:rsidR="00300E74">
        <w:rPr>
          <w:rFonts w:ascii="Calibri Light" w:hAnsi="Calibri Light" w:cs="Calibri Light"/>
          <w:b/>
        </w:rPr>
        <w:t xml:space="preserve"> </w:t>
      </w:r>
      <w:r w:rsidR="000A6408" w:rsidRPr="00ED6908">
        <w:rPr>
          <w:rFonts w:ascii="Calibri Light" w:hAnsi="Calibri Light" w:cs="Calibri Light"/>
          <w:bCs/>
        </w:rPr>
        <w:t xml:space="preserve">Arpan </w:t>
      </w:r>
      <w:proofErr w:type="spellStart"/>
      <w:r w:rsidR="000A6408" w:rsidRPr="00ED6908">
        <w:rPr>
          <w:rFonts w:ascii="Calibri Light" w:hAnsi="Calibri Light" w:cs="Calibri Light"/>
          <w:bCs/>
        </w:rPr>
        <w:t>Murmu</w:t>
      </w:r>
      <w:proofErr w:type="spellEnd"/>
      <w:r w:rsidR="00F84396" w:rsidRPr="00ED6908">
        <w:rPr>
          <w:rFonts w:ascii="Calibri Light" w:hAnsi="Calibri Light" w:cs="Calibri Light"/>
          <w:bCs/>
        </w:rPr>
        <w:t>,</w:t>
      </w:r>
      <w:r w:rsidR="00300E74">
        <w:rPr>
          <w:rFonts w:ascii="Calibri Light" w:hAnsi="Calibri Light" w:cs="Calibri Light"/>
          <w:bCs/>
        </w:rPr>
        <w:t xml:space="preserve"> </w:t>
      </w:r>
      <w:r w:rsidR="00B50DCE" w:rsidRPr="00ED6908">
        <w:rPr>
          <w:rFonts w:ascii="Calibri Light" w:hAnsi="Calibri Light" w:cs="Calibri Light"/>
          <w:bCs/>
        </w:rPr>
        <w:t>Mob No. 6290176125</w:t>
      </w:r>
      <w:r w:rsidR="00F84396" w:rsidRPr="00ED6908">
        <w:rPr>
          <w:rFonts w:ascii="Calibri Light" w:hAnsi="Calibri Light" w:cs="Calibri Light"/>
          <w:bCs/>
        </w:rPr>
        <w:t>;</w:t>
      </w:r>
      <w:r w:rsidR="00B50DCE" w:rsidRPr="00ED6908">
        <w:rPr>
          <w:rFonts w:ascii="Calibri Light" w:hAnsi="Calibri Light" w:cs="Calibri Light"/>
          <w:bCs/>
        </w:rPr>
        <w:t xml:space="preserve"> </w:t>
      </w:r>
      <w:proofErr w:type="spellStart"/>
      <w:r w:rsidR="00505A84">
        <w:rPr>
          <w:rFonts w:ascii="Calibri Light" w:hAnsi="Calibri Light" w:cs="Calibri Light"/>
          <w:bCs/>
        </w:rPr>
        <w:t>Anindita</w:t>
      </w:r>
      <w:proofErr w:type="spellEnd"/>
      <w:r w:rsidR="00505A84">
        <w:rPr>
          <w:rFonts w:ascii="Calibri Light" w:hAnsi="Calibri Light" w:cs="Calibri Light"/>
          <w:bCs/>
        </w:rPr>
        <w:t xml:space="preserve"> Chakraborty Mob No. 7003059156; Shahnaz Mondal, Mob No. 8420581489.</w:t>
      </w:r>
    </w:p>
    <w:p w14:paraId="2B264E60" w14:textId="77777777" w:rsidR="00B50DCE" w:rsidRDefault="00000000" w:rsidP="00B50DCE">
      <w:pPr>
        <w:pStyle w:val="NormalWeb"/>
        <w:ind w:left="720"/>
        <w:rPr>
          <w:rStyle w:val="Hyperlink"/>
          <w:rFonts w:asciiTheme="minorHAnsi" w:hAnsiTheme="minorHAnsi" w:cstheme="minorHAnsi"/>
          <w:b/>
        </w:rPr>
      </w:pPr>
      <w:hyperlink r:id="rId11" w:history="1">
        <w:r w:rsidR="00B50DCE" w:rsidRPr="00137F34">
          <w:rPr>
            <w:rStyle w:val="Hyperlink"/>
            <w:rFonts w:asciiTheme="minorHAnsi" w:hAnsiTheme="minorHAnsi" w:cstheme="minorHAnsi"/>
            <w:b/>
          </w:rPr>
          <w:t>arm.cs@brainwareuniversity.ac.in</w:t>
        </w:r>
      </w:hyperlink>
    </w:p>
    <w:p w14:paraId="68E697AC" w14:textId="2D8664F9" w:rsidR="000712EA" w:rsidRDefault="00000000" w:rsidP="00B50DCE">
      <w:pPr>
        <w:pStyle w:val="NormalWeb"/>
        <w:ind w:left="720"/>
        <w:rPr>
          <w:rStyle w:val="Hyperlink"/>
          <w:rFonts w:asciiTheme="minorHAnsi" w:hAnsiTheme="minorHAnsi" w:cstheme="minorHAnsi"/>
          <w:b/>
        </w:rPr>
      </w:pPr>
      <w:hyperlink r:id="rId12" w:history="1">
        <w:r w:rsidR="00977226" w:rsidRPr="008F6A96">
          <w:rPr>
            <w:rStyle w:val="Hyperlink"/>
            <w:rFonts w:asciiTheme="minorHAnsi" w:hAnsiTheme="minorHAnsi" w:cstheme="minorHAnsi"/>
            <w:b/>
          </w:rPr>
          <w:t>szm.@brainwareuniversity.ac.in</w:t>
        </w:r>
      </w:hyperlink>
    </w:p>
    <w:p w14:paraId="0B878A5F" w14:textId="50634985" w:rsidR="00DC58DB" w:rsidRDefault="00665A66" w:rsidP="00B50DCE">
      <w:pPr>
        <w:pStyle w:val="NormalWeb"/>
        <w:ind w:left="720"/>
        <w:rPr>
          <w:rStyle w:val="Hyperlink"/>
          <w:rFonts w:asciiTheme="minorHAnsi" w:hAnsiTheme="minorHAnsi" w:cstheme="minorHAnsi"/>
          <w:b/>
        </w:rPr>
      </w:pPr>
      <w:r>
        <w:rPr>
          <w:rStyle w:val="Hyperlink"/>
          <w:rFonts w:asciiTheme="minorHAnsi" w:hAnsiTheme="minorHAnsi" w:cstheme="minorHAnsi"/>
          <w:b/>
        </w:rPr>
        <w:t>ac.cs@</w:t>
      </w:r>
      <w:r w:rsidR="00A46B57">
        <w:rPr>
          <w:rStyle w:val="Hyperlink"/>
          <w:rFonts w:asciiTheme="minorHAnsi" w:hAnsiTheme="minorHAnsi" w:cstheme="minorHAnsi"/>
          <w:b/>
        </w:rPr>
        <w:t>brainwareuniversity.ac.in</w:t>
      </w:r>
    </w:p>
    <w:p w14:paraId="2716A423" w14:textId="5DBBCC22" w:rsidR="00C17857" w:rsidRDefault="00C17857" w:rsidP="00065765">
      <w:pPr>
        <w:pStyle w:val="NormalWeb"/>
        <w:rPr>
          <w:rFonts w:asciiTheme="minorHAnsi" w:hAnsiTheme="minorHAnsi" w:cstheme="minorHAnsi"/>
          <w:b/>
        </w:rPr>
      </w:pPr>
      <w:r w:rsidRPr="00065765">
        <w:rPr>
          <w:rFonts w:asciiTheme="minorHAnsi" w:hAnsiTheme="minorHAnsi" w:cstheme="minorHAnsi"/>
          <w:b/>
          <w:sz w:val="36"/>
          <w:szCs w:val="36"/>
          <w:u w:val="single"/>
        </w:rPr>
        <w:t>Current development status of innovation</w:t>
      </w:r>
      <w:r w:rsidR="00E112B7" w:rsidRPr="00065765">
        <w:rPr>
          <w:rFonts w:asciiTheme="minorHAnsi" w:hAnsiTheme="minorHAnsi" w:cstheme="minorHAnsi"/>
          <w:b/>
          <w:sz w:val="36"/>
          <w:szCs w:val="36"/>
          <w:u w:val="single"/>
        </w:rPr>
        <w:t>:</w:t>
      </w:r>
      <w:r w:rsidR="00B50DCE">
        <w:rPr>
          <w:rFonts w:asciiTheme="minorHAnsi" w:hAnsiTheme="minorHAnsi" w:cstheme="minorHAnsi"/>
          <w:b/>
        </w:rPr>
        <w:t xml:space="preserve"> </w:t>
      </w:r>
      <w:r w:rsidR="00E42536" w:rsidRPr="00065765">
        <w:rPr>
          <w:rFonts w:asciiTheme="minorHAnsi" w:hAnsiTheme="minorHAnsi" w:cstheme="minorHAnsi"/>
          <w:b/>
          <w:sz w:val="28"/>
          <w:szCs w:val="28"/>
        </w:rPr>
        <w:t xml:space="preserve"> </w:t>
      </w:r>
      <w:r w:rsidR="00B50DCE" w:rsidRPr="00065765">
        <w:rPr>
          <w:rFonts w:asciiTheme="minorHAnsi" w:hAnsiTheme="minorHAnsi" w:cstheme="minorHAnsi"/>
          <w:b/>
          <w:sz w:val="28"/>
          <w:szCs w:val="28"/>
        </w:rPr>
        <w:t>Primary</w:t>
      </w:r>
    </w:p>
    <w:p w14:paraId="2AA39ACC" w14:textId="77777777" w:rsidR="00E112B7" w:rsidRPr="00E642B1" w:rsidRDefault="00E112B7" w:rsidP="001D4873">
      <w:pPr>
        <w:pStyle w:val="NormalWeb"/>
        <w:rPr>
          <w:rFonts w:asciiTheme="minorHAnsi" w:hAnsiTheme="minorHAnsi" w:cstheme="minorHAnsi"/>
          <w:b/>
        </w:rPr>
      </w:pPr>
    </w:p>
    <w:p w14:paraId="617653E8" w14:textId="72B6A918" w:rsidR="00C17857" w:rsidRPr="00853F6F" w:rsidRDefault="00C17857" w:rsidP="001D4873">
      <w:pPr>
        <w:pStyle w:val="NormalWeb"/>
        <w:rPr>
          <w:rFonts w:asciiTheme="minorHAnsi" w:hAnsiTheme="minorHAnsi" w:cstheme="minorHAnsi"/>
          <w:b/>
          <w:sz w:val="32"/>
          <w:szCs w:val="32"/>
        </w:rPr>
      </w:pPr>
      <w:r w:rsidRPr="00CD5199">
        <w:rPr>
          <w:rFonts w:asciiTheme="minorHAnsi" w:hAnsiTheme="minorHAnsi" w:cstheme="minorHAnsi"/>
          <w:b/>
          <w:sz w:val="32"/>
          <w:szCs w:val="32"/>
          <w:u w:val="single"/>
        </w:rPr>
        <w:lastRenderedPageBreak/>
        <w:t>Expected time if completion of Idea</w:t>
      </w:r>
      <w:r w:rsidR="00E112B7" w:rsidRPr="00CD5199">
        <w:rPr>
          <w:rFonts w:asciiTheme="minorHAnsi" w:hAnsiTheme="minorHAnsi" w:cstheme="minorHAnsi"/>
          <w:b/>
          <w:sz w:val="32"/>
          <w:szCs w:val="32"/>
          <w:u w:val="single"/>
        </w:rPr>
        <w:t>:</w:t>
      </w:r>
      <w:r w:rsidR="00B50DCE">
        <w:rPr>
          <w:rFonts w:asciiTheme="minorHAnsi" w:hAnsiTheme="minorHAnsi" w:cstheme="minorHAnsi"/>
          <w:b/>
        </w:rPr>
        <w:t xml:space="preserve"> </w:t>
      </w:r>
    </w:p>
    <w:p w14:paraId="25FD5C35" w14:textId="7308B3AD" w:rsidR="00FC17C6" w:rsidRPr="00DB4F2A" w:rsidRDefault="00C17857" w:rsidP="00C56BC1">
      <w:pPr>
        <w:pStyle w:val="NormalWeb"/>
        <w:rPr>
          <w:rFonts w:asciiTheme="minorHAnsi" w:hAnsiTheme="minorHAnsi" w:cstheme="minorHAnsi"/>
          <w:b/>
          <w:sz w:val="28"/>
        </w:rPr>
      </w:pPr>
      <w:r w:rsidRPr="00DB4F2A">
        <w:rPr>
          <w:rFonts w:asciiTheme="minorHAnsi" w:hAnsiTheme="minorHAnsi" w:cstheme="minorHAnsi"/>
          <w:b/>
          <w:sz w:val="36"/>
          <w:szCs w:val="36"/>
          <w:u w:val="single"/>
        </w:rPr>
        <w:t>Idea Sector</w:t>
      </w:r>
      <w:r w:rsidR="00E112B7" w:rsidRPr="00DB4F2A">
        <w:rPr>
          <w:rFonts w:asciiTheme="minorHAnsi" w:hAnsiTheme="minorHAnsi" w:cstheme="minorHAnsi"/>
          <w:b/>
          <w:sz w:val="36"/>
          <w:szCs w:val="36"/>
          <w:u w:val="single"/>
        </w:rPr>
        <w:t>:</w:t>
      </w:r>
      <w:r w:rsidR="00E112B7">
        <w:rPr>
          <w:rFonts w:asciiTheme="minorHAnsi" w:hAnsiTheme="minorHAnsi" w:cstheme="minorHAnsi"/>
          <w:b/>
          <w:sz w:val="28"/>
        </w:rPr>
        <w:t xml:space="preserve"> </w:t>
      </w:r>
      <w:r w:rsidR="00BC67D1">
        <w:rPr>
          <w:rFonts w:asciiTheme="minorHAnsi" w:hAnsiTheme="minorHAnsi" w:cstheme="minorHAnsi"/>
          <w:b/>
          <w:sz w:val="28"/>
        </w:rPr>
        <w:t xml:space="preserve"> Cloud Computing</w:t>
      </w:r>
    </w:p>
    <w:p w14:paraId="59730BA3" w14:textId="77777777" w:rsidR="00C56BC1" w:rsidRDefault="00C56BC1" w:rsidP="00C56BC1">
      <w:pPr>
        <w:pStyle w:val="Default"/>
      </w:pPr>
    </w:p>
    <w:p w14:paraId="451B2D8B" w14:textId="77777777" w:rsidR="00BF09F5" w:rsidRPr="00DB4F2A" w:rsidRDefault="00E112B7">
      <w:pPr>
        <w:pStyle w:val="NormalWeb"/>
        <w:rPr>
          <w:rFonts w:asciiTheme="minorHAnsi" w:hAnsiTheme="minorHAnsi" w:cstheme="minorHAnsi"/>
          <w:b/>
          <w:sz w:val="36"/>
          <w:szCs w:val="36"/>
          <w:u w:val="single"/>
        </w:rPr>
      </w:pPr>
      <w:r w:rsidRPr="00DB4F2A">
        <w:rPr>
          <w:rFonts w:asciiTheme="minorHAnsi" w:hAnsiTheme="minorHAnsi" w:cstheme="minorHAnsi"/>
          <w:b/>
          <w:sz w:val="36"/>
          <w:szCs w:val="36"/>
          <w:u w:val="single"/>
        </w:rPr>
        <w:t>Financial Details</w:t>
      </w:r>
      <w:r w:rsidR="0086624E" w:rsidRPr="00DB4F2A">
        <w:rPr>
          <w:rFonts w:asciiTheme="minorHAnsi" w:hAnsiTheme="minorHAnsi" w:cstheme="minorHAnsi"/>
          <w:b/>
          <w:sz w:val="36"/>
          <w:szCs w:val="36"/>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2"/>
        <w:gridCol w:w="2363"/>
        <w:gridCol w:w="2404"/>
        <w:gridCol w:w="2595"/>
      </w:tblGrid>
      <w:tr w:rsidR="00226725" w:rsidRPr="00E642B1" w14:paraId="759D11C9" w14:textId="77777777" w:rsidTr="00592FE4">
        <w:trPr>
          <w:trHeight w:val="1388"/>
        </w:trPr>
        <w:tc>
          <w:tcPr>
            <w:tcW w:w="3532" w:type="dxa"/>
          </w:tcPr>
          <w:p w14:paraId="3EAEF7AD" w14:textId="77777777" w:rsidR="00226725" w:rsidRPr="00E112B7" w:rsidRDefault="00226725">
            <w:pPr>
              <w:pStyle w:val="NormalWeb"/>
              <w:rPr>
                <w:rFonts w:asciiTheme="minorHAnsi" w:hAnsiTheme="minorHAnsi" w:cstheme="minorHAnsi"/>
                <w:b/>
              </w:rPr>
            </w:pPr>
            <w:r w:rsidRPr="00E112B7">
              <w:rPr>
                <w:rFonts w:asciiTheme="minorHAnsi" w:hAnsiTheme="minorHAnsi" w:cstheme="minorHAnsi"/>
                <w:b/>
              </w:rPr>
              <w:t>Particular/ Item</w:t>
            </w:r>
          </w:p>
        </w:tc>
        <w:tc>
          <w:tcPr>
            <w:tcW w:w="2363" w:type="dxa"/>
          </w:tcPr>
          <w:p w14:paraId="59607AF1" w14:textId="77777777" w:rsidR="00226725" w:rsidRPr="00E112B7" w:rsidRDefault="00226725">
            <w:pPr>
              <w:pStyle w:val="NormalWeb"/>
              <w:rPr>
                <w:rFonts w:asciiTheme="minorHAnsi" w:hAnsiTheme="minorHAnsi" w:cstheme="minorHAnsi"/>
                <w:b/>
              </w:rPr>
            </w:pPr>
            <w:r w:rsidRPr="00E112B7">
              <w:rPr>
                <w:rFonts w:asciiTheme="minorHAnsi" w:hAnsiTheme="minorHAnsi" w:cstheme="minorHAnsi"/>
                <w:b/>
              </w:rPr>
              <w:t>Total Idea Project Cost (</w:t>
            </w:r>
            <w:r w:rsidR="00A12EB6" w:rsidRPr="00E112B7">
              <w:rPr>
                <w:rFonts w:asciiTheme="minorHAnsi" w:hAnsiTheme="minorHAnsi" w:cstheme="minorHAnsi"/>
                <w:b/>
              </w:rPr>
              <w:t>Rs in</w:t>
            </w:r>
            <w:r w:rsidRPr="00E112B7">
              <w:rPr>
                <w:rFonts w:asciiTheme="minorHAnsi" w:hAnsiTheme="minorHAnsi" w:cstheme="minorHAnsi"/>
                <w:b/>
              </w:rPr>
              <w:t xml:space="preserve"> Lakh):</w:t>
            </w:r>
          </w:p>
        </w:tc>
        <w:tc>
          <w:tcPr>
            <w:tcW w:w="2404" w:type="dxa"/>
          </w:tcPr>
          <w:p w14:paraId="65595A3F" w14:textId="77777777" w:rsidR="00226725" w:rsidRPr="00E112B7" w:rsidRDefault="00226725">
            <w:pPr>
              <w:pStyle w:val="NormalWeb"/>
              <w:rPr>
                <w:rFonts w:asciiTheme="minorHAnsi" w:hAnsiTheme="minorHAnsi" w:cstheme="minorHAnsi"/>
                <w:b/>
              </w:rPr>
            </w:pPr>
            <w:r w:rsidRPr="00E112B7">
              <w:rPr>
                <w:rFonts w:asciiTheme="minorHAnsi" w:hAnsiTheme="minorHAnsi" w:cstheme="minorHAnsi"/>
                <w:b/>
              </w:rPr>
              <w:t>Amount o</w:t>
            </w:r>
            <w:r w:rsidR="00880BAE">
              <w:rPr>
                <w:rFonts w:asciiTheme="minorHAnsi" w:hAnsiTheme="minorHAnsi" w:cstheme="minorHAnsi"/>
                <w:b/>
              </w:rPr>
              <w:t>f</w:t>
            </w:r>
            <w:r w:rsidRPr="00E112B7">
              <w:rPr>
                <w:rFonts w:asciiTheme="minorHAnsi" w:hAnsiTheme="minorHAnsi" w:cstheme="minorHAnsi"/>
                <w:b/>
              </w:rPr>
              <w:t xml:space="preserve"> GOI assistance (Rs in Lakh):</w:t>
            </w:r>
          </w:p>
        </w:tc>
        <w:tc>
          <w:tcPr>
            <w:tcW w:w="2595" w:type="dxa"/>
          </w:tcPr>
          <w:p w14:paraId="2FE815E7" w14:textId="2FE1ED02" w:rsidR="00226725" w:rsidRPr="00E112B7" w:rsidRDefault="00226725">
            <w:pPr>
              <w:pStyle w:val="NormalWeb"/>
              <w:rPr>
                <w:rFonts w:asciiTheme="minorHAnsi" w:hAnsiTheme="minorHAnsi" w:cstheme="minorHAnsi"/>
                <w:b/>
              </w:rPr>
            </w:pPr>
            <w:r w:rsidRPr="00E112B7">
              <w:rPr>
                <w:rFonts w:asciiTheme="minorHAnsi" w:hAnsiTheme="minorHAnsi" w:cstheme="minorHAnsi"/>
                <w:b/>
              </w:rPr>
              <w:t>Incubate</w:t>
            </w:r>
            <w:r w:rsidR="00324606">
              <w:rPr>
                <w:rFonts w:asciiTheme="minorHAnsi" w:hAnsiTheme="minorHAnsi" w:cstheme="minorHAnsi"/>
                <w:b/>
              </w:rPr>
              <w:t xml:space="preserve"> </w:t>
            </w:r>
            <w:r w:rsidR="00880BAE" w:rsidRPr="00E112B7">
              <w:rPr>
                <w:rFonts w:asciiTheme="minorHAnsi" w:hAnsiTheme="minorHAnsi" w:cstheme="minorHAnsi"/>
                <w:b/>
              </w:rPr>
              <w:t>Share (</w:t>
            </w:r>
            <w:r w:rsidRPr="00E112B7">
              <w:rPr>
                <w:rFonts w:asciiTheme="minorHAnsi" w:hAnsiTheme="minorHAnsi" w:cstheme="minorHAnsi"/>
                <w:b/>
              </w:rPr>
              <w:t>Rs in Lakh):</w:t>
            </w:r>
          </w:p>
        </w:tc>
      </w:tr>
      <w:tr w:rsidR="00226725" w:rsidRPr="00E642B1" w14:paraId="69FC5A82" w14:textId="77777777" w:rsidTr="00592FE4">
        <w:trPr>
          <w:trHeight w:val="328"/>
        </w:trPr>
        <w:tc>
          <w:tcPr>
            <w:tcW w:w="3532" w:type="dxa"/>
          </w:tcPr>
          <w:p w14:paraId="25C0482D" w14:textId="77777777" w:rsidR="00226725" w:rsidRPr="00E642B1" w:rsidRDefault="0086624E">
            <w:pPr>
              <w:pStyle w:val="NormalWeb"/>
              <w:rPr>
                <w:rFonts w:asciiTheme="minorHAnsi" w:hAnsiTheme="minorHAnsi" w:cstheme="minorHAnsi"/>
              </w:rPr>
            </w:pPr>
            <w:r w:rsidRPr="00E642B1">
              <w:rPr>
                <w:rFonts w:asciiTheme="minorHAnsi" w:hAnsiTheme="minorHAnsi" w:cstheme="minorHAnsi"/>
              </w:rPr>
              <w:t xml:space="preserve">Technology related Expenditure towards machine usage charges etc., Electricity charges, Procurement of raw material, testing/Calibration charges, other charges essential for development of idea </w:t>
            </w:r>
            <w:r w:rsidRPr="00E642B1">
              <w:rPr>
                <w:rFonts w:asciiTheme="minorHAnsi" w:hAnsiTheme="minorHAnsi" w:cstheme="minorHAnsi"/>
              </w:rPr>
              <w:br/>
            </w:r>
            <w:r w:rsidRPr="00E642B1">
              <w:rPr>
                <w:rFonts w:asciiTheme="minorHAnsi" w:hAnsiTheme="minorHAnsi" w:cstheme="minorHAnsi"/>
                <w:b/>
                <w:bCs/>
              </w:rPr>
              <w:t>Max (10.00) lakh.</w:t>
            </w:r>
          </w:p>
        </w:tc>
        <w:tc>
          <w:tcPr>
            <w:tcW w:w="2363" w:type="dxa"/>
          </w:tcPr>
          <w:p w14:paraId="5C9DBF70" w14:textId="4CB20BF8" w:rsidR="00226725" w:rsidRPr="00E642B1" w:rsidRDefault="00CB732E">
            <w:pPr>
              <w:pStyle w:val="NormalWeb"/>
              <w:rPr>
                <w:rFonts w:asciiTheme="minorHAnsi" w:hAnsiTheme="minorHAnsi" w:cstheme="minorHAnsi"/>
              </w:rPr>
            </w:pPr>
            <w:r>
              <w:rPr>
                <w:rFonts w:asciiTheme="minorHAnsi" w:hAnsiTheme="minorHAnsi" w:cstheme="minorHAnsi"/>
              </w:rPr>
              <w:t>1</w:t>
            </w:r>
            <w:r w:rsidR="00DD062F">
              <w:rPr>
                <w:rFonts w:asciiTheme="minorHAnsi" w:hAnsiTheme="minorHAnsi" w:cstheme="minorHAnsi"/>
              </w:rPr>
              <w:t>.5L</w:t>
            </w:r>
          </w:p>
        </w:tc>
        <w:tc>
          <w:tcPr>
            <w:tcW w:w="2404" w:type="dxa"/>
          </w:tcPr>
          <w:p w14:paraId="2AC60467" w14:textId="6AC73281" w:rsidR="00226725" w:rsidRPr="00E642B1" w:rsidRDefault="004B64C6">
            <w:pPr>
              <w:pStyle w:val="NormalWeb"/>
              <w:rPr>
                <w:rFonts w:asciiTheme="minorHAnsi" w:hAnsiTheme="minorHAnsi" w:cstheme="minorHAnsi"/>
              </w:rPr>
            </w:pPr>
            <w:r>
              <w:rPr>
                <w:rFonts w:asciiTheme="minorHAnsi" w:hAnsiTheme="minorHAnsi" w:cstheme="minorHAnsi"/>
              </w:rPr>
              <w:t>1L</w:t>
            </w:r>
          </w:p>
        </w:tc>
        <w:tc>
          <w:tcPr>
            <w:tcW w:w="2595" w:type="dxa"/>
            <w:vAlign w:val="center"/>
          </w:tcPr>
          <w:p w14:paraId="09A3BFA9" w14:textId="722F9571" w:rsidR="00226725" w:rsidRPr="00E642B1" w:rsidRDefault="00592FE4" w:rsidP="004B64C6">
            <w:pPr>
              <w:pStyle w:val="NormalWeb"/>
              <w:rPr>
                <w:rFonts w:asciiTheme="minorHAnsi" w:hAnsiTheme="minorHAnsi" w:cstheme="minorHAnsi"/>
              </w:rPr>
            </w:pPr>
            <w:r>
              <w:rPr>
                <w:rFonts w:asciiTheme="minorHAnsi" w:hAnsiTheme="minorHAnsi" w:cstheme="minorHAnsi"/>
              </w:rPr>
              <w:t>0.5L</w:t>
            </w:r>
          </w:p>
        </w:tc>
      </w:tr>
      <w:tr w:rsidR="00226725" w:rsidRPr="00E642B1" w14:paraId="747B0880" w14:textId="77777777" w:rsidTr="00592FE4">
        <w:trPr>
          <w:trHeight w:val="343"/>
        </w:trPr>
        <w:tc>
          <w:tcPr>
            <w:tcW w:w="3532" w:type="dxa"/>
          </w:tcPr>
          <w:p w14:paraId="11291C33" w14:textId="77777777" w:rsidR="00226725" w:rsidRPr="00E642B1" w:rsidRDefault="0086624E">
            <w:pPr>
              <w:pStyle w:val="NormalWeb"/>
              <w:rPr>
                <w:rFonts w:asciiTheme="minorHAnsi" w:hAnsiTheme="minorHAnsi" w:cstheme="minorHAnsi"/>
              </w:rPr>
            </w:pPr>
            <w:r w:rsidRPr="00E642B1">
              <w:rPr>
                <w:rFonts w:asciiTheme="minorHAnsi" w:hAnsiTheme="minorHAnsi" w:cstheme="minorHAnsi"/>
              </w:rPr>
              <w:t>Charges for mentor/handholding supporting team</w:t>
            </w:r>
            <w:r w:rsidRPr="00E642B1">
              <w:rPr>
                <w:rFonts w:asciiTheme="minorHAnsi" w:hAnsiTheme="minorHAnsi" w:cstheme="minorHAnsi"/>
              </w:rPr>
              <w:br/>
            </w:r>
            <w:r w:rsidRPr="00E642B1">
              <w:rPr>
                <w:rFonts w:asciiTheme="minorHAnsi" w:hAnsiTheme="minorHAnsi" w:cstheme="minorHAnsi"/>
                <w:b/>
                <w:bCs/>
              </w:rPr>
              <w:t>Max (3.00) lakh.</w:t>
            </w:r>
          </w:p>
        </w:tc>
        <w:tc>
          <w:tcPr>
            <w:tcW w:w="2363" w:type="dxa"/>
          </w:tcPr>
          <w:p w14:paraId="712B8460" w14:textId="201336E1" w:rsidR="00226725" w:rsidRPr="00E642B1" w:rsidRDefault="0021720E">
            <w:pPr>
              <w:pStyle w:val="NormalWeb"/>
              <w:rPr>
                <w:rFonts w:asciiTheme="minorHAnsi" w:hAnsiTheme="minorHAnsi" w:cstheme="minorHAnsi"/>
              </w:rPr>
            </w:pPr>
            <w:r>
              <w:rPr>
                <w:rFonts w:asciiTheme="minorHAnsi" w:hAnsiTheme="minorHAnsi" w:cstheme="minorHAnsi"/>
              </w:rPr>
              <w:t>2L</w:t>
            </w:r>
          </w:p>
        </w:tc>
        <w:tc>
          <w:tcPr>
            <w:tcW w:w="2404" w:type="dxa"/>
          </w:tcPr>
          <w:p w14:paraId="2D824B64" w14:textId="7FEC6DD1" w:rsidR="00226725" w:rsidRPr="00E642B1" w:rsidRDefault="0021720E">
            <w:pPr>
              <w:pStyle w:val="NormalWeb"/>
              <w:rPr>
                <w:rFonts w:asciiTheme="minorHAnsi" w:hAnsiTheme="minorHAnsi" w:cstheme="minorHAnsi"/>
              </w:rPr>
            </w:pPr>
            <w:r>
              <w:rPr>
                <w:rFonts w:asciiTheme="minorHAnsi" w:hAnsiTheme="minorHAnsi" w:cstheme="minorHAnsi"/>
              </w:rPr>
              <w:t>1.5L</w:t>
            </w:r>
          </w:p>
        </w:tc>
        <w:tc>
          <w:tcPr>
            <w:tcW w:w="2595" w:type="dxa"/>
            <w:vAlign w:val="center"/>
          </w:tcPr>
          <w:p w14:paraId="7A93002F" w14:textId="5962CC79" w:rsidR="00226725" w:rsidRPr="00E642B1" w:rsidRDefault="0021720E">
            <w:pPr>
              <w:pStyle w:val="NormalWeb"/>
              <w:jc w:val="center"/>
              <w:rPr>
                <w:rFonts w:asciiTheme="minorHAnsi" w:hAnsiTheme="minorHAnsi" w:cstheme="minorHAnsi"/>
              </w:rPr>
            </w:pPr>
            <w:r>
              <w:rPr>
                <w:rFonts w:asciiTheme="minorHAnsi" w:hAnsiTheme="minorHAnsi" w:cstheme="minorHAnsi"/>
              </w:rPr>
              <w:t>0.5L</w:t>
            </w:r>
          </w:p>
        </w:tc>
      </w:tr>
      <w:tr w:rsidR="00226725" w:rsidRPr="00E642B1" w14:paraId="5A9B9CE1" w14:textId="77777777" w:rsidTr="00592FE4">
        <w:trPr>
          <w:trHeight w:val="328"/>
        </w:trPr>
        <w:tc>
          <w:tcPr>
            <w:tcW w:w="3532" w:type="dxa"/>
          </w:tcPr>
          <w:p w14:paraId="2F021967" w14:textId="77777777" w:rsidR="00226725" w:rsidRPr="00E642B1" w:rsidRDefault="0086624E">
            <w:pPr>
              <w:pStyle w:val="NormalWeb"/>
              <w:rPr>
                <w:rFonts w:asciiTheme="minorHAnsi" w:hAnsiTheme="minorHAnsi" w:cstheme="minorHAnsi"/>
              </w:rPr>
            </w:pPr>
            <w:r w:rsidRPr="00E642B1">
              <w:rPr>
                <w:rFonts w:asciiTheme="minorHAnsi" w:hAnsiTheme="minorHAnsi" w:cstheme="minorHAnsi"/>
              </w:rPr>
              <w:t>Travelling Expenses or any other item not cover</w:t>
            </w:r>
            <w:r w:rsidR="00880BAE">
              <w:rPr>
                <w:rFonts w:asciiTheme="minorHAnsi" w:hAnsiTheme="minorHAnsi" w:cstheme="minorHAnsi"/>
              </w:rPr>
              <w:t>e</w:t>
            </w:r>
            <w:r w:rsidRPr="00E642B1">
              <w:rPr>
                <w:rFonts w:asciiTheme="minorHAnsi" w:hAnsiTheme="minorHAnsi" w:cstheme="minorHAnsi"/>
              </w:rPr>
              <w:t>d as above may be allowed as per need for development of the idea</w:t>
            </w:r>
            <w:r w:rsidRPr="00E642B1">
              <w:rPr>
                <w:rFonts w:asciiTheme="minorHAnsi" w:hAnsiTheme="minorHAnsi" w:cstheme="minorHAnsi"/>
              </w:rPr>
              <w:br/>
            </w:r>
            <w:r w:rsidRPr="00E642B1">
              <w:rPr>
                <w:rFonts w:asciiTheme="minorHAnsi" w:hAnsiTheme="minorHAnsi" w:cstheme="minorHAnsi"/>
                <w:b/>
                <w:bCs/>
              </w:rPr>
              <w:t xml:space="preserve">Max </w:t>
            </w:r>
            <w:proofErr w:type="gramStart"/>
            <w:r w:rsidRPr="00E642B1">
              <w:rPr>
                <w:rFonts w:asciiTheme="minorHAnsi" w:hAnsiTheme="minorHAnsi" w:cstheme="minorHAnsi"/>
                <w:b/>
                <w:bCs/>
              </w:rPr>
              <w:t>( 2.00</w:t>
            </w:r>
            <w:proofErr w:type="gramEnd"/>
            <w:r w:rsidRPr="00E642B1">
              <w:rPr>
                <w:rFonts w:asciiTheme="minorHAnsi" w:hAnsiTheme="minorHAnsi" w:cstheme="minorHAnsi"/>
                <w:b/>
                <w:bCs/>
              </w:rPr>
              <w:t>) lakh.</w:t>
            </w:r>
          </w:p>
        </w:tc>
        <w:tc>
          <w:tcPr>
            <w:tcW w:w="2363" w:type="dxa"/>
          </w:tcPr>
          <w:p w14:paraId="7E95447A" w14:textId="591C42AD" w:rsidR="00226725" w:rsidRPr="00E642B1" w:rsidRDefault="001F7A2A">
            <w:pPr>
              <w:pStyle w:val="NormalWeb"/>
              <w:rPr>
                <w:rFonts w:asciiTheme="minorHAnsi" w:hAnsiTheme="minorHAnsi" w:cstheme="minorHAnsi"/>
              </w:rPr>
            </w:pPr>
            <w:r>
              <w:rPr>
                <w:rFonts w:asciiTheme="minorHAnsi" w:hAnsiTheme="minorHAnsi" w:cstheme="minorHAnsi"/>
              </w:rPr>
              <w:t>1.2L</w:t>
            </w:r>
          </w:p>
        </w:tc>
        <w:tc>
          <w:tcPr>
            <w:tcW w:w="2404" w:type="dxa"/>
          </w:tcPr>
          <w:p w14:paraId="3F710823" w14:textId="420438FC" w:rsidR="00226725" w:rsidRPr="00E642B1" w:rsidRDefault="001F7A2A">
            <w:pPr>
              <w:pStyle w:val="NormalWeb"/>
              <w:rPr>
                <w:rFonts w:asciiTheme="minorHAnsi" w:hAnsiTheme="minorHAnsi" w:cstheme="minorHAnsi"/>
              </w:rPr>
            </w:pPr>
            <w:r>
              <w:rPr>
                <w:rFonts w:asciiTheme="minorHAnsi" w:hAnsiTheme="minorHAnsi" w:cstheme="minorHAnsi"/>
              </w:rPr>
              <w:t>0.8L</w:t>
            </w:r>
          </w:p>
        </w:tc>
        <w:tc>
          <w:tcPr>
            <w:tcW w:w="2595" w:type="dxa"/>
            <w:vAlign w:val="center"/>
          </w:tcPr>
          <w:p w14:paraId="6E51FE74" w14:textId="4EA07600" w:rsidR="00226725" w:rsidRPr="00E642B1" w:rsidRDefault="001F7A2A">
            <w:pPr>
              <w:pStyle w:val="NormalWeb"/>
              <w:jc w:val="center"/>
              <w:rPr>
                <w:rFonts w:asciiTheme="minorHAnsi" w:hAnsiTheme="minorHAnsi" w:cstheme="minorHAnsi"/>
              </w:rPr>
            </w:pPr>
            <w:r>
              <w:rPr>
                <w:rFonts w:asciiTheme="minorHAnsi" w:hAnsiTheme="minorHAnsi" w:cstheme="minorHAnsi"/>
              </w:rPr>
              <w:t>0.4L</w:t>
            </w:r>
          </w:p>
        </w:tc>
      </w:tr>
      <w:tr w:rsidR="00226725" w:rsidRPr="00E642B1" w14:paraId="1B0B2087" w14:textId="77777777" w:rsidTr="00592FE4">
        <w:trPr>
          <w:trHeight w:val="328"/>
        </w:trPr>
        <w:tc>
          <w:tcPr>
            <w:tcW w:w="3532" w:type="dxa"/>
          </w:tcPr>
          <w:p w14:paraId="1EDE3D94" w14:textId="77777777" w:rsidR="00226725" w:rsidRPr="00E642B1" w:rsidRDefault="0086624E">
            <w:pPr>
              <w:pStyle w:val="NormalWeb"/>
              <w:rPr>
                <w:rFonts w:asciiTheme="minorHAnsi" w:hAnsiTheme="minorHAnsi" w:cstheme="minorHAnsi"/>
              </w:rPr>
            </w:pPr>
            <w:r w:rsidRPr="00E642B1">
              <w:rPr>
                <w:rFonts w:asciiTheme="minorHAnsi" w:hAnsiTheme="minorHAnsi" w:cstheme="minorHAnsi"/>
              </w:rPr>
              <w:t>Total</w:t>
            </w:r>
          </w:p>
        </w:tc>
        <w:tc>
          <w:tcPr>
            <w:tcW w:w="2363" w:type="dxa"/>
          </w:tcPr>
          <w:p w14:paraId="4EED2870" w14:textId="16377E8A" w:rsidR="00226725" w:rsidRPr="00E642B1" w:rsidRDefault="00DD0AA4">
            <w:pPr>
              <w:pStyle w:val="NormalWeb"/>
              <w:rPr>
                <w:rFonts w:asciiTheme="minorHAnsi" w:hAnsiTheme="minorHAnsi" w:cstheme="minorHAnsi"/>
              </w:rPr>
            </w:pPr>
            <w:r>
              <w:rPr>
                <w:rFonts w:asciiTheme="minorHAnsi" w:hAnsiTheme="minorHAnsi" w:cstheme="minorHAnsi"/>
              </w:rPr>
              <w:t>4.7L</w:t>
            </w:r>
          </w:p>
        </w:tc>
        <w:tc>
          <w:tcPr>
            <w:tcW w:w="2404" w:type="dxa"/>
          </w:tcPr>
          <w:p w14:paraId="7B352A13" w14:textId="4EB4E6F4" w:rsidR="00226725" w:rsidRPr="00E642B1" w:rsidRDefault="008162E2">
            <w:pPr>
              <w:pStyle w:val="NormalWeb"/>
              <w:rPr>
                <w:rFonts w:asciiTheme="minorHAnsi" w:hAnsiTheme="minorHAnsi" w:cstheme="minorHAnsi"/>
              </w:rPr>
            </w:pPr>
            <w:r>
              <w:rPr>
                <w:rFonts w:asciiTheme="minorHAnsi" w:hAnsiTheme="minorHAnsi" w:cstheme="minorHAnsi"/>
              </w:rPr>
              <w:t>3.3L</w:t>
            </w:r>
          </w:p>
        </w:tc>
        <w:tc>
          <w:tcPr>
            <w:tcW w:w="2595" w:type="dxa"/>
            <w:vAlign w:val="center"/>
          </w:tcPr>
          <w:p w14:paraId="419C0F7E" w14:textId="2EF5CB3D" w:rsidR="00226725" w:rsidRPr="00E642B1" w:rsidRDefault="008162E2">
            <w:pPr>
              <w:pStyle w:val="NormalWeb"/>
              <w:jc w:val="center"/>
              <w:rPr>
                <w:rFonts w:asciiTheme="minorHAnsi" w:hAnsiTheme="minorHAnsi" w:cstheme="minorHAnsi"/>
              </w:rPr>
            </w:pPr>
            <w:r>
              <w:rPr>
                <w:rFonts w:asciiTheme="minorHAnsi" w:hAnsiTheme="minorHAnsi" w:cstheme="minorHAnsi"/>
              </w:rPr>
              <w:t>1.4L</w:t>
            </w:r>
          </w:p>
        </w:tc>
      </w:tr>
    </w:tbl>
    <w:p w14:paraId="14EBA706" w14:textId="77777777" w:rsidR="001D0659" w:rsidRDefault="001D0659" w:rsidP="001D0659">
      <w:pPr>
        <w:rPr>
          <w:rFonts w:asciiTheme="minorHAnsi" w:hAnsiTheme="minorHAnsi" w:cstheme="minorHAnsi"/>
          <w:b/>
          <w:lang w:val="en-IN" w:eastAsia="en-IN"/>
        </w:rPr>
      </w:pPr>
    </w:p>
    <w:p w14:paraId="2F734BB3" w14:textId="77777777" w:rsidR="001D0659" w:rsidRDefault="001D0659" w:rsidP="001D0659">
      <w:pPr>
        <w:rPr>
          <w:rFonts w:asciiTheme="minorHAnsi" w:hAnsiTheme="minorHAnsi" w:cstheme="minorHAnsi"/>
          <w:b/>
          <w:lang w:val="en-IN" w:eastAsia="en-IN"/>
        </w:rPr>
      </w:pPr>
    </w:p>
    <w:p w14:paraId="752BE68B" w14:textId="77777777" w:rsidR="001D0659" w:rsidRPr="009D76AB" w:rsidRDefault="001D0659" w:rsidP="001D0659">
      <w:pPr>
        <w:rPr>
          <w:rFonts w:asciiTheme="minorHAnsi" w:hAnsiTheme="minorHAnsi" w:cstheme="minorHAnsi"/>
          <w:b/>
          <w:sz w:val="40"/>
          <w:szCs w:val="40"/>
          <w:u w:val="single"/>
          <w:lang w:val="en-IN" w:eastAsia="en-IN"/>
        </w:rPr>
      </w:pPr>
      <w:r w:rsidRPr="009D76AB">
        <w:rPr>
          <w:rFonts w:asciiTheme="minorHAnsi" w:hAnsiTheme="minorHAnsi" w:cstheme="minorHAnsi"/>
          <w:b/>
          <w:sz w:val="40"/>
          <w:szCs w:val="40"/>
          <w:u w:val="single"/>
          <w:lang w:val="en-IN" w:eastAsia="en-IN"/>
        </w:rPr>
        <w:t>Budget Details with Justifications:</w:t>
      </w:r>
    </w:p>
    <w:p w14:paraId="30385E81" w14:textId="094E34A1" w:rsidR="00BF09F5" w:rsidRPr="009D76AB" w:rsidRDefault="00142425" w:rsidP="001D0659">
      <w:pPr>
        <w:pStyle w:val="NormalWeb"/>
        <w:spacing w:before="0" w:beforeAutospacing="0" w:after="0" w:afterAutospacing="0"/>
        <w:ind w:right="-1440"/>
        <w:rPr>
          <w:rFonts w:asciiTheme="minorHAnsi" w:hAnsiTheme="minorHAnsi" w:cstheme="minorHAnsi"/>
          <w:b/>
          <w:sz w:val="28"/>
          <w:szCs w:val="28"/>
          <w:lang w:val="en-IN" w:eastAsia="en-IN"/>
        </w:rPr>
      </w:pPr>
      <w:r>
        <w:rPr>
          <w:rFonts w:asciiTheme="minorHAnsi" w:hAnsiTheme="minorHAnsi" w:cstheme="minorHAnsi"/>
          <w:b/>
          <w:bCs/>
          <w:sz w:val="28"/>
          <w:szCs w:val="28"/>
          <w:lang w:val="en-IN" w:eastAsia="en-IN"/>
        </w:rPr>
        <w:t>Total</w:t>
      </w:r>
      <w:r w:rsidR="001D0659" w:rsidRPr="009D76AB">
        <w:rPr>
          <w:rFonts w:asciiTheme="minorHAnsi" w:hAnsiTheme="minorHAnsi" w:cstheme="minorHAnsi"/>
          <w:b/>
          <w:bCs/>
          <w:sz w:val="28"/>
          <w:szCs w:val="28"/>
          <w:lang w:val="en-IN" w:eastAsia="en-IN"/>
        </w:rPr>
        <w:t xml:space="preserve"> Expenditure</w:t>
      </w:r>
      <w:r w:rsidR="00EB499F">
        <w:rPr>
          <w:rFonts w:asciiTheme="minorHAnsi" w:hAnsiTheme="minorHAnsi" w:cstheme="minorHAnsi"/>
          <w:b/>
          <w:bCs/>
          <w:sz w:val="28"/>
          <w:szCs w:val="28"/>
          <w:lang w:val="en-IN" w:eastAsia="en-IN"/>
        </w:rPr>
        <w:t xml:space="preserve"> </w:t>
      </w:r>
      <w:r>
        <w:rPr>
          <w:rFonts w:asciiTheme="minorHAnsi" w:hAnsiTheme="minorHAnsi" w:cstheme="minorHAnsi"/>
          <w:b/>
          <w:bCs/>
          <w:sz w:val="28"/>
          <w:szCs w:val="28"/>
          <w:lang w:val="en-IN" w:eastAsia="en-IN"/>
        </w:rPr>
        <w:t>(</w:t>
      </w:r>
      <w:r w:rsidR="001D0659" w:rsidRPr="009D76AB">
        <w:rPr>
          <w:rFonts w:asciiTheme="minorHAnsi" w:hAnsiTheme="minorHAnsi" w:cstheme="minorHAnsi"/>
          <w:b/>
          <w:sz w:val="28"/>
          <w:szCs w:val="28"/>
          <w:lang w:val="en-IN" w:eastAsia="en-IN"/>
        </w:rPr>
        <w:t xml:space="preserve">Technology </w:t>
      </w:r>
      <w:r w:rsidR="00161B3D">
        <w:rPr>
          <w:rFonts w:asciiTheme="minorHAnsi" w:hAnsiTheme="minorHAnsi" w:cstheme="minorHAnsi"/>
          <w:b/>
          <w:bCs/>
          <w:sz w:val="28"/>
          <w:szCs w:val="28"/>
          <w:lang w:val="en-IN" w:eastAsia="en-IN"/>
        </w:rPr>
        <w:t xml:space="preserve">and law </w:t>
      </w:r>
      <w:r w:rsidR="001D0659" w:rsidRPr="009D76AB">
        <w:rPr>
          <w:rFonts w:asciiTheme="minorHAnsi" w:hAnsiTheme="minorHAnsi" w:cstheme="minorHAnsi"/>
          <w:b/>
          <w:sz w:val="28"/>
          <w:szCs w:val="28"/>
          <w:lang w:val="en-IN" w:eastAsia="en-IN"/>
        </w:rPr>
        <w:t>related</w:t>
      </w:r>
      <w:r w:rsidR="00161B3D">
        <w:rPr>
          <w:rFonts w:asciiTheme="minorHAnsi" w:hAnsiTheme="minorHAnsi" w:cstheme="minorHAnsi"/>
          <w:b/>
          <w:bCs/>
          <w:sz w:val="28"/>
          <w:szCs w:val="28"/>
          <w:lang w:val="en-IN" w:eastAsia="en-IN"/>
        </w:rPr>
        <w:t>)</w:t>
      </w:r>
      <w:r w:rsidR="001D0659" w:rsidRPr="009D76AB">
        <w:rPr>
          <w:rFonts w:asciiTheme="minorHAnsi" w:hAnsiTheme="minorHAnsi" w:cstheme="minorHAnsi"/>
          <w:b/>
          <w:bCs/>
          <w:sz w:val="28"/>
          <w:szCs w:val="28"/>
          <w:lang w:val="en-IN" w:eastAsia="en-IN"/>
        </w:rPr>
        <w:t xml:space="preserve"> </w:t>
      </w:r>
      <w:r w:rsidR="001D0659" w:rsidRPr="009D76AB">
        <w:rPr>
          <w:rFonts w:asciiTheme="minorHAnsi" w:hAnsiTheme="minorHAnsi" w:cstheme="minorHAnsi"/>
          <w:b/>
          <w:sz w:val="28"/>
          <w:szCs w:val="28"/>
          <w:lang w:val="en-IN" w:eastAsia="en-IN"/>
        </w:rPr>
        <w:t xml:space="preserve">towards </w:t>
      </w:r>
      <w:r w:rsidR="0063654C" w:rsidRPr="009D76AB">
        <w:rPr>
          <w:rFonts w:asciiTheme="minorHAnsi" w:hAnsiTheme="minorHAnsi" w:cstheme="minorHAnsi"/>
          <w:b/>
          <w:sz w:val="28"/>
          <w:szCs w:val="28"/>
          <w:lang w:val="en-IN" w:eastAsia="en-IN"/>
        </w:rPr>
        <w:t>the project</w:t>
      </w:r>
      <w:r w:rsidR="001D0659" w:rsidRPr="009D76AB">
        <w:rPr>
          <w:rFonts w:asciiTheme="minorHAnsi" w:hAnsiTheme="minorHAnsi" w:cstheme="minorHAnsi"/>
          <w:b/>
          <w:sz w:val="28"/>
          <w:szCs w:val="28"/>
          <w:lang w:val="en-IN" w:eastAsia="en-IN"/>
        </w:rPr>
        <w:t xml:space="preserve"> for development of idea</w:t>
      </w:r>
      <w:r w:rsidR="00DE3027">
        <w:rPr>
          <w:rFonts w:asciiTheme="minorHAnsi" w:hAnsiTheme="minorHAnsi" w:cstheme="minorHAnsi"/>
          <w:b/>
          <w:bCs/>
          <w:sz w:val="28"/>
          <w:szCs w:val="28"/>
          <w:lang w:val="en-IN" w:eastAsia="en-IN"/>
        </w:rPr>
        <w:t>:</w:t>
      </w:r>
      <w:r w:rsidR="00565CDE">
        <w:rPr>
          <w:rFonts w:asciiTheme="minorHAnsi" w:hAnsiTheme="minorHAnsi" w:cstheme="minorHAnsi"/>
          <w:b/>
          <w:bCs/>
          <w:sz w:val="28"/>
          <w:szCs w:val="28"/>
          <w:lang w:val="en-IN" w:eastAsia="en-IN"/>
        </w:rPr>
        <w:t xml:space="preserve"> -</w:t>
      </w:r>
    </w:p>
    <w:p w14:paraId="06F0AF52" w14:textId="77777777" w:rsidR="0010778A" w:rsidRPr="00E642B1" w:rsidRDefault="0010778A" w:rsidP="001D0659">
      <w:pPr>
        <w:pStyle w:val="NormalWeb"/>
        <w:spacing w:before="0" w:beforeAutospacing="0" w:after="0" w:afterAutospacing="0"/>
        <w:ind w:right="-1440"/>
        <w:rPr>
          <w:rFonts w:asciiTheme="minorHAnsi" w:hAnsiTheme="minorHAnsi" w:cstheme="minorHAnsi"/>
        </w:rPr>
      </w:pPr>
    </w:p>
    <w:tbl>
      <w:tblPr>
        <w:tblStyle w:val="TableGrid"/>
        <w:tblW w:w="10886" w:type="dxa"/>
        <w:tblLook w:val="04A0" w:firstRow="1" w:lastRow="0" w:firstColumn="1" w:lastColumn="0" w:noHBand="0" w:noVBand="1"/>
      </w:tblPr>
      <w:tblGrid>
        <w:gridCol w:w="519"/>
        <w:gridCol w:w="883"/>
        <w:gridCol w:w="1355"/>
        <w:gridCol w:w="3725"/>
        <w:gridCol w:w="973"/>
        <w:gridCol w:w="934"/>
        <w:gridCol w:w="1248"/>
        <w:gridCol w:w="1513"/>
      </w:tblGrid>
      <w:tr w:rsidR="00300E74" w:rsidRPr="00525DA6" w14:paraId="598CCD21" w14:textId="77777777" w:rsidTr="00BC67D1">
        <w:trPr>
          <w:gridAfter w:val="1"/>
          <w:wAfter w:w="1726" w:type="dxa"/>
          <w:trHeight w:val="408"/>
        </w:trPr>
        <w:tc>
          <w:tcPr>
            <w:tcW w:w="470" w:type="dxa"/>
            <w:noWrap/>
            <w:hideMark/>
          </w:tcPr>
          <w:p w14:paraId="7D8E4603" w14:textId="77777777" w:rsidR="00300E74" w:rsidRPr="00525DA6" w:rsidRDefault="00300E74" w:rsidP="00CF3399">
            <w:pPr>
              <w:jc w:val="center"/>
              <w:rPr>
                <w:rFonts w:asciiTheme="minorHAnsi" w:hAnsiTheme="minorHAnsi" w:cstheme="minorHAnsi"/>
                <w:b/>
                <w:bCs/>
                <w:color w:val="000000"/>
                <w:lang w:val="en-IN" w:eastAsia="en-IN"/>
              </w:rPr>
            </w:pPr>
            <w:r w:rsidRPr="00525DA6">
              <w:rPr>
                <w:rFonts w:asciiTheme="minorHAnsi" w:hAnsiTheme="minorHAnsi" w:cstheme="minorHAnsi"/>
                <w:b/>
                <w:bCs/>
                <w:color w:val="000000"/>
                <w:lang w:val="en-IN" w:eastAsia="en-IN"/>
              </w:rPr>
              <w:t>Sl. No.</w:t>
            </w:r>
          </w:p>
        </w:tc>
        <w:tc>
          <w:tcPr>
            <w:tcW w:w="803" w:type="dxa"/>
            <w:noWrap/>
            <w:hideMark/>
          </w:tcPr>
          <w:p w14:paraId="5620E869" w14:textId="77777777" w:rsidR="00300E74" w:rsidRPr="00525DA6" w:rsidRDefault="00300E74" w:rsidP="00CF3399">
            <w:pPr>
              <w:jc w:val="center"/>
              <w:rPr>
                <w:rFonts w:asciiTheme="minorHAnsi" w:hAnsiTheme="minorHAnsi" w:cstheme="minorHAnsi"/>
                <w:b/>
                <w:bCs/>
                <w:color w:val="000000"/>
                <w:lang w:val="en-IN" w:eastAsia="en-IN"/>
              </w:rPr>
            </w:pPr>
            <w:r w:rsidRPr="00525DA6">
              <w:rPr>
                <w:rFonts w:asciiTheme="minorHAnsi" w:hAnsiTheme="minorHAnsi" w:cstheme="minorHAnsi"/>
                <w:b/>
                <w:bCs/>
                <w:color w:val="000000"/>
                <w:lang w:val="en-IN" w:eastAsia="en-IN"/>
              </w:rPr>
              <w:t>Direct Cost</w:t>
            </w:r>
            <w:r>
              <w:rPr>
                <w:rFonts w:asciiTheme="minorHAnsi" w:hAnsiTheme="minorHAnsi" w:cstheme="minorHAnsi"/>
                <w:b/>
                <w:bCs/>
                <w:color w:val="000000"/>
                <w:lang w:val="en-IN" w:eastAsia="en-IN"/>
              </w:rPr>
              <w:t xml:space="preserve"> (INR)</w:t>
            </w:r>
          </w:p>
        </w:tc>
        <w:tc>
          <w:tcPr>
            <w:tcW w:w="1248" w:type="dxa"/>
            <w:hideMark/>
          </w:tcPr>
          <w:p w14:paraId="4780DFC8" w14:textId="77777777" w:rsidR="00300E74" w:rsidRPr="00525DA6" w:rsidRDefault="00300E74" w:rsidP="00CF3399">
            <w:pPr>
              <w:jc w:val="center"/>
              <w:rPr>
                <w:rFonts w:asciiTheme="minorHAnsi" w:hAnsiTheme="minorHAnsi" w:cstheme="minorHAnsi"/>
                <w:b/>
                <w:bCs/>
                <w:color w:val="000000"/>
                <w:lang w:val="en-IN" w:eastAsia="en-IN"/>
              </w:rPr>
            </w:pPr>
            <w:r>
              <w:rPr>
                <w:rFonts w:asciiTheme="minorHAnsi" w:hAnsiTheme="minorHAnsi" w:cstheme="minorHAnsi"/>
                <w:b/>
                <w:bCs/>
                <w:color w:val="000000"/>
                <w:lang w:eastAsia="en-IN"/>
              </w:rPr>
              <w:t>Name</w:t>
            </w:r>
          </w:p>
        </w:tc>
        <w:tc>
          <w:tcPr>
            <w:tcW w:w="3482" w:type="dxa"/>
            <w:hideMark/>
          </w:tcPr>
          <w:p w14:paraId="3615DB1E" w14:textId="77777777" w:rsidR="00300E74" w:rsidRPr="00525DA6" w:rsidRDefault="00300E74" w:rsidP="00CF3399">
            <w:pPr>
              <w:jc w:val="center"/>
              <w:rPr>
                <w:rFonts w:asciiTheme="minorHAnsi" w:hAnsiTheme="minorHAnsi" w:cstheme="minorHAnsi"/>
                <w:b/>
                <w:bCs/>
                <w:color w:val="000000"/>
                <w:lang w:val="en-IN" w:eastAsia="en-IN"/>
              </w:rPr>
            </w:pPr>
            <w:r>
              <w:rPr>
                <w:rFonts w:asciiTheme="minorHAnsi" w:hAnsiTheme="minorHAnsi" w:cstheme="minorHAnsi"/>
                <w:b/>
                <w:bCs/>
                <w:color w:val="000000"/>
                <w:lang w:eastAsia="en-IN"/>
              </w:rPr>
              <w:t>Description</w:t>
            </w:r>
          </w:p>
        </w:tc>
        <w:tc>
          <w:tcPr>
            <w:tcW w:w="991" w:type="dxa"/>
            <w:hideMark/>
          </w:tcPr>
          <w:p w14:paraId="7F83D11B" w14:textId="77777777" w:rsidR="00300E74" w:rsidRPr="00525DA6" w:rsidRDefault="00300E74" w:rsidP="00DE3027">
            <w:pPr>
              <w:rPr>
                <w:rFonts w:asciiTheme="minorHAnsi" w:hAnsiTheme="minorHAnsi" w:cstheme="minorHAnsi"/>
                <w:b/>
                <w:bCs/>
                <w:color w:val="000000"/>
                <w:lang w:val="en-IN" w:eastAsia="en-IN"/>
              </w:rPr>
            </w:pPr>
            <w:r w:rsidRPr="00525DA6">
              <w:rPr>
                <w:rFonts w:asciiTheme="minorHAnsi" w:hAnsiTheme="minorHAnsi" w:cstheme="minorHAnsi"/>
                <w:b/>
                <w:bCs/>
                <w:color w:val="000000"/>
                <w:lang w:eastAsia="en-IN"/>
              </w:rPr>
              <w:t>Quantity</w:t>
            </w:r>
          </w:p>
        </w:tc>
        <w:tc>
          <w:tcPr>
            <w:tcW w:w="1018" w:type="dxa"/>
            <w:hideMark/>
          </w:tcPr>
          <w:p w14:paraId="7EF9F663" w14:textId="77777777" w:rsidR="00300E74" w:rsidRPr="00525DA6" w:rsidRDefault="00300E74" w:rsidP="00CF3399">
            <w:pPr>
              <w:jc w:val="center"/>
              <w:rPr>
                <w:rFonts w:asciiTheme="minorHAnsi" w:hAnsiTheme="minorHAnsi" w:cstheme="minorHAnsi"/>
                <w:b/>
                <w:bCs/>
                <w:color w:val="000000"/>
                <w:lang w:val="en-IN" w:eastAsia="en-IN"/>
              </w:rPr>
            </w:pPr>
            <w:r w:rsidRPr="00525DA6">
              <w:rPr>
                <w:rFonts w:asciiTheme="minorHAnsi" w:hAnsiTheme="minorHAnsi" w:cstheme="minorHAnsi"/>
                <w:b/>
                <w:bCs/>
                <w:color w:val="000000"/>
                <w:lang w:eastAsia="en-IN"/>
              </w:rPr>
              <w:t>Total cost [INR]</w:t>
            </w:r>
          </w:p>
        </w:tc>
        <w:tc>
          <w:tcPr>
            <w:tcW w:w="1148" w:type="dxa"/>
            <w:hideMark/>
          </w:tcPr>
          <w:p w14:paraId="566E1E49" w14:textId="77777777" w:rsidR="00300E74" w:rsidRPr="00525DA6" w:rsidRDefault="00300E74" w:rsidP="00710E30">
            <w:pPr>
              <w:rPr>
                <w:rFonts w:asciiTheme="minorHAnsi" w:hAnsiTheme="minorHAnsi" w:cstheme="minorHAnsi"/>
                <w:b/>
                <w:bCs/>
                <w:color w:val="000000"/>
                <w:lang w:val="en-IN" w:eastAsia="en-IN"/>
              </w:rPr>
            </w:pPr>
            <w:r w:rsidRPr="00525DA6">
              <w:rPr>
                <w:rFonts w:asciiTheme="minorHAnsi" w:hAnsiTheme="minorHAnsi" w:cstheme="minorHAnsi"/>
                <w:b/>
                <w:bCs/>
                <w:color w:val="000000"/>
                <w:lang w:eastAsia="en-IN"/>
              </w:rPr>
              <w:t>Justification</w:t>
            </w:r>
          </w:p>
        </w:tc>
      </w:tr>
      <w:tr w:rsidR="00300E74" w:rsidRPr="00525DA6" w14:paraId="73A800A6" w14:textId="77777777" w:rsidTr="00BC67D1">
        <w:trPr>
          <w:gridAfter w:val="1"/>
          <w:wAfter w:w="1726" w:type="dxa"/>
          <w:trHeight w:val="264"/>
        </w:trPr>
        <w:tc>
          <w:tcPr>
            <w:tcW w:w="470" w:type="dxa"/>
            <w:noWrap/>
            <w:hideMark/>
          </w:tcPr>
          <w:p w14:paraId="09A65970" w14:textId="77777777" w:rsidR="00300E74" w:rsidRPr="00C76AA7"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p>
        </w:tc>
        <w:tc>
          <w:tcPr>
            <w:tcW w:w="803" w:type="dxa"/>
            <w:noWrap/>
            <w:hideMark/>
          </w:tcPr>
          <w:p w14:paraId="4DC1C71F" w14:textId="189855A7" w:rsidR="00300E74" w:rsidRPr="00525DA6" w:rsidRDefault="00C5547B"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r w:rsidR="006A0D36">
              <w:rPr>
                <w:rFonts w:asciiTheme="minorHAnsi" w:hAnsiTheme="minorHAnsi" w:cstheme="minorHAnsi"/>
                <w:color w:val="000000"/>
                <w:lang w:val="en-IN" w:eastAsia="en-IN"/>
              </w:rPr>
              <w:t>9992</w:t>
            </w:r>
            <w:r w:rsidR="00300E74">
              <w:rPr>
                <w:rFonts w:asciiTheme="minorHAnsi" w:hAnsiTheme="minorHAnsi" w:cstheme="minorHAnsi"/>
                <w:color w:val="000000"/>
                <w:lang w:val="en-IN" w:eastAsia="en-IN"/>
              </w:rPr>
              <w:t>/-</w:t>
            </w:r>
          </w:p>
        </w:tc>
        <w:tc>
          <w:tcPr>
            <w:tcW w:w="1248" w:type="dxa"/>
            <w:noWrap/>
            <w:hideMark/>
          </w:tcPr>
          <w:p w14:paraId="1E00DB43" w14:textId="24149029" w:rsidR="00300E74" w:rsidRPr="00525DA6" w:rsidRDefault="00C73F0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Google </w:t>
            </w:r>
            <w:r w:rsidR="00396F77">
              <w:rPr>
                <w:rFonts w:asciiTheme="minorHAnsi" w:hAnsiTheme="minorHAnsi" w:cstheme="minorHAnsi"/>
                <w:color w:val="000000"/>
                <w:lang w:val="en-IN" w:eastAsia="en-IN"/>
              </w:rPr>
              <w:t>Collab</w:t>
            </w:r>
            <w:r>
              <w:rPr>
                <w:rFonts w:asciiTheme="minorHAnsi" w:hAnsiTheme="minorHAnsi" w:cstheme="minorHAnsi"/>
                <w:color w:val="000000"/>
                <w:lang w:val="en-IN" w:eastAsia="en-IN"/>
              </w:rPr>
              <w:t xml:space="preserve"> </w:t>
            </w:r>
            <w:r w:rsidR="008475CE">
              <w:rPr>
                <w:rFonts w:asciiTheme="minorHAnsi" w:hAnsiTheme="minorHAnsi" w:cstheme="minorHAnsi"/>
                <w:color w:val="000000"/>
                <w:lang w:val="en-IN" w:eastAsia="en-IN"/>
              </w:rPr>
              <w:t>12</w:t>
            </w:r>
            <w:r>
              <w:rPr>
                <w:rFonts w:asciiTheme="minorHAnsi" w:hAnsiTheme="minorHAnsi" w:cstheme="minorHAnsi"/>
                <w:color w:val="000000"/>
                <w:lang w:val="en-IN" w:eastAsia="en-IN"/>
              </w:rPr>
              <w:t xml:space="preserve"> Month </w:t>
            </w:r>
            <w:r>
              <w:rPr>
                <w:rFonts w:asciiTheme="minorHAnsi" w:hAnsiTheme="minorHAnsi" w:cstheme="minorHAnsi"/>
                <w:color w:val="000000"/>
                <w:lang w:val="en-IN" w:eastAsia="en-IN"/>
              </w:rPr>
              <w:lastRenderedPageBreak/>
              <w:t>Membership</w:t>
            </w:r>
          </w:p>
        </w:tc>
        <w:tc>
          <w:tcPr>
            <w:tcW w:w="3482" w:type="dxa"/>
            <w:noWrap/>
            <w:hideMark/>
          </w:tcPr>
          <w:p w14:paraId="21E85B81" w14:textId="43B5F061" w:rsidR="00300E74" w:rsidRPr="00525DA6" w:rsidRDefault="00C73F0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lastRenderedPageBreak/>
              <w:t xml:space="preserve">Google </w:t>
            </w:r>
            <w:r w:rsidR="00396F77">
              <w:rPr>
                <w:rFonts w:asciiTheme="minorHAnsi" w:hAnsiTheme="minorHAnsi" w:cstheme="minorHAnsi"/>
                <w:color w:val="000000"/>
                <w:lang w:val="en-IN" w:eastAsia="en-IN"/>
              </w:rPr>
              <w:t>Collab</w:t>
            </w:r>
            <w:r>
              <w:rPr>
                <w:rFonts w:asciiTheme="minorHAnsi" w:hAnsiTheme="minorHAnsi" w:cstheme="minorHAnsi"/>
                <w:color w:val="000000"/>
                <w:lang w:val="en-IN" w:eastAsia="en-IN"/>
              </w:rPr>
              <w:t xml:space="preserve"> is used to do the Coding as per requirement.</w:t>
            </w:r>
          </w:p>
        </w:tc>
        <w:tc>
          <w:tcPr>
            <w:tcW w:w="991" w:type="dxa"/>
            <w:noWrap/>
            <w:hideMark/>
          </w:tcPr>
          <w:p w14:paraId="6A0B263F" w14:textId="69CE10A5"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r w:rsidR="006A0D36">
              <w:rPr>
                <w:rFonts w:asciiTheme="minorHAnsi" w:hAnsiTheme="minorHAnsi" w:cstheme="minorHAnsi"/>
                <w:color w:val="000000"/>
                <w:lang w:val="en-IN" w:eastAsia="en-IN"/>
              </w:rPr>
              <w:t>1</w:t>
            </w:r>
          </w:p>
        </w:tc>
        <w:tc>
          <w:tcPr>
            <w:tcW w:w="1018" w:type="dxa"/>
            <w:noWrap/>
            <w:hideMark/>
          </w:tcPr>
          <w:p w14:paraId="48C73C8B" w14:textId="68E46E74" w:rsidR="00300E74" w:rsidRPr="00525DA6" w:rsidRDefault="00935CE8"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199</w:t>
            </w:r>
            <w:r w:rsidR="00D41A86">
              <w:rPr>
                <w:rFonts w:asciiTheme="minorHAnsi" w:hAnsiTheme="minorHAnsi" w:cstheme="minorHAnsi"/>
                <w:color w:val="000000"/>
                <w:lang w:val="en-IN" w:eastAsia="en-IN"/>
              </w:rPr>
              <w:t>92</w:t>
            </w:r>
            <w:r w:rsidR="00300E74">
              <w:rPr>
                <w:rFonts w:asciiTheme="minorHAnsi" w:hAnsiTheme="minorHAnsi" w:cstheme="minorHAnsi"/>
                <w:color w:val="000000"/>
                <w:lang w:val="en-IN" w:eastAsia="en-IN"/>
              </w:rPr>
              <w:t>/-</w:t>
            </w:r>
          </w:p>
        </w:tc>
        <w:tc>
          <w:tcPr>
            <w:tcW w:w="1148" w:type="dxa"/>
            <w:noWrap/>
            <w:hideMark/>
          </w:tcPr>
          <w:p w14:paraId="1E6A6B6D" w14:textId="77777777"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p>
        </w:tc>
      </w:tr>
      <w:tr w:rsidR="00300E74" w:rsidRPr="00525DA6" w14:paraId="7F3EAE5E" w14:textId="77777777" w:rsidTr="00BC67D1">
        <w:trPr>
          <w:gridAfter w:val="1"/>
          <w:wAfter w:w="1726" w:type="dxa"/>
          <w:trHeight w:val="264"/>
        </w:trPr>
        <w:tc>
          <w:tcPr>
            <w:tcW w:w="470" w:type="dxa"/>
            <w:noWrap/>
            <w:hideMark/>
          </w:tcPr>
          <w:p w14:paraId="0F2DC829" w14:textId="77777777" w:rsidR="00300E74" w:rsidRPr="00525DA6"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2.</w:t>
            </w:r>
          </w:p>
        </w:tc>
        <w:tc>
          <w:tcPr>
            <w:tcW w:w="803" w:type="dxa"/>
            <w:noWrap/>
            <w:hideMark/>
          </w:tcPr>
          <w:p w14:paraId="6A647714" w14:textId="457E6377" w:rsidR="00300E74" w:rsidRPr="00525DA6" w:rsidRDefault="00D41A86"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1099</w:t>
            </w:r>
            <w:r w:rsidR="00300E74">
              <w:rPr>
                <w:rFonts w:asciiTheme="minorHAnsi" w:hAnsiTheme="minorHAnsi" w:cstheme="minorHAnsi"/>
                <w:color w:val="000000"/>
                <w:lang w:val="en-IN" w:eastAsia="en-IN"/>
              </w:rPr>
              <w:t>/-</w:t>
            </w:r>
          </w:p>
        </w:tc>
        <w:tc>
          <w:tcPr>
            <w:tcW w:w="1248" w:type="dxa"/>
            <w:noWrap/>
            <w:hideMark/>
          </w:tcPr>
          <w:p w14:paraId="2B391E39" w14:textId="2E8ECFC4" w:rsidR="00300E74" w:rsidRPr="00525DA6" w:rsidRDefault="009E1A7C" w:rsidP="00CF3399">
            <w:pPr>
              <w:rPr>
                <w:rFonts w:asciiTheme="minorHAnsi" w:hAnsiTheme="minorHAnsi" w:cstheme="minorHAnsi"/>
                <w:color w:val="000000"/>
                <w:lang w:val="en-IN" w:eastAsia="en-IN"/>
              </w:rPr>
            </w:pPr>
            <w:r w:rsidRPr="009E1A7C">
              <w:rPr>
                <w:rFonts w:asciiTheme="minorHAnsi" w:hAnsiTheme="minorHAnsi" w:cstheme="minorHAnsi"/>
                <w:color w:val="000000"/>
                <w:lang w:val="en-IN" w:eastAsia="en-IN"/>
              </w:rPr>
              <w:t>The Hundred-Page Machine Learning Boo</w:t>
            </w:r>
            <w:r>
              <w:rPr>
                <w:rFonts w:asciiTheme="minorHAnsi" w:hAnsiTheme="minorHAnsi" w:cstheme="minorHAnsi"/>
                <w:color w:val="000000"/>
                <w:lang w:val="en-IN" w:eastAsia="en-IN"/>
              </w:rPr>
              <w:t>k</w:t>
            </w:r>
          </w:p>
        </w:tc>
        <w:tc>
          <w:tcPr>
            <w:tcW w:w="3482" w:type="dxa"/>
            <w:noWrap/>
            <w:hideMark/>
          </w:tcPr>
          <w:p w14:paraId="7081F1BD" w14:textId="77777777" w:rsidR="00C73F02" w:rsidRDefault="00C73F02" w:rsidP="00C73F02">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r w:rsidR="00CB72E5">
              <w:rPr>
                <w:rFonts w:asciiTheme="minorHAnsi" w:hAnsiTheme="minorHAnsi" w:cstheme="minorHAnsi"/>
                <w:color w:val="000000"/>
                <w:lang w:val="en-IN" w:eastAsia="en-IN"/>
              </w:rPr>
              <w:t>It’s required to enhance knowled</w:t>
            </w:r>
            <w:r w:rsidR="00541EA7">
              <w:rPr>
                <w:rFonts w:asciiTheme="minorHAnsi" w:hAnsiTheme="minorHAnsi" w:cstheme="minorHAnsi"/>
                <w:color w:val="000000"/>
                <w:lang w:val="en-IN" w:eastAsia="en-IN"/>
              </w:rPr>
              <w:t>ge in ML sector</w:t>
            </w:r>
            <w:r w:rsidR="004A3FCD">
              <w:rPr>
                <w:rFonts w:asciiTheme="minorHAnsi" w:hAnsiTheme="minorHAnsi" w:cstheme="minorHAnsi"/>
                <w:color w:val="000000"/>
                <w:lang w:val="en-IN" w:eastAsia="en-IN"/>
              </w:rPr>
              <w:t>.</w:t>
            </w:r>
          </w:p>
          <w:p w14:paraId="754B519F" w14:textId="0E85A318" w:rsidR="004A3FCD" w:rsidRDefault="00D511F8"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Link of the book given below:</w:t>
            </w:r>
          </w:p>
          <w:p w14:paraId="49493005" w14:textId="5CED1684" w:rsidR="00300E74" w:rsidRPr="00525DA6" w:rsidRDefault="00D511F8" w:rsidP="00CF3399">
            <w:pPr>
              <w:rPr>
                <w:rFonts w:asciiTheme="minorHAnsi" w:hAnsiTheme="minorHAnsi" w:cstheme="minorHAnsi"/>
                <w:color w:val="000000"/>
                <w:lang w:val="en-IN" w:eastAsia="en-IN"/>
              </w:rPr>
            </w:pPr>
            <w:r w:rsidRPr="00D511F8">
              <w:rPr>
                <w:rFonts w:asciiTheme="minorHAnsi" w:hAnsiTheme="minorHAnsi" w:cstheme="minorHAnsi"/>
                <w:color w:val="000000"/>
                <w:lang w:val="en-IN" w:eastAsia="en-IN"/>
              </w:rPr>
              <w:t>https://amzn.eu/d/ckUX2zP</w:t>
            </w:r>
          </w:p>
        </w:tc>
        <w:tc>
          <w:tcPr>
            <w:tcW w:w="991" w:type="dxa"/>
            <w:noWrap/>
            <w:hideMark/>
          </w:tcPr>
          <w:p w14:paraId="17C41C51" w14:textId="28BB87C4"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r w:rsidR="00C73F02">
              <w:rPr>
                <w:rFonts w:asciiTheme="minorHAnsi" w:hAnsiTheme="minorHAnsi" w:cstheme="minorHAnsi"/>
                <w:color w:val="000000"/>
                <w:lang w:val="en-IN" w:eastAsia="en-IN"/>
              </w:rPr>
              <w:t>1</w:t>
            </w:r>
          </w:p>
        </w:tc>
        <w:tc>
          <w:tcPr>
            <w:tcW w:w="1018" w:type="dxa"/>
            <w:noWrap/>
            <w:hideMark/>
          </w:tcPr>
          <w:p w14:paraId="597F0380" w14:textId="50F8A29F"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r w:rsidR="00D41A86">
              <w:rPr>
                <w:rFonts w:asciiTheme="minorHAnsi" w:hAnsiTheme="minorHAnsi" w:cstheme="minorHAnsi"/>
                <w:color w:val="000000"/>
                <w:lang w:val="en-IN" w:eastAsia="en-IN"/>
              </w:rPr>
              <w:t>1099</w:t>
            </w:r>
            <w:r>
              <w:rPr>
                <w:rFonts w:asciiTheme="minorHAnsi" w:hAnsiTheme="minorHAnsi" w:cstheme="minorHAnsi"/>
                <w:color w:val="000000"/>
                <w:lang w:val="en-IN" w:eastAsia="en-IN"/>
              </w:rPr>
              <w:t>/-</w:t>
            </w:r>
          </w:p>
        </w:tc>
        <w:tc>
          <w:tcPr>
            <w:tcW w:w="1148" w:type="dxa"/>
            <w:noWrap/>
            <w:hideMark/>
          </w:tcPr>
          <w:p w14:paraId="78B6288D" w14:textId="77777777"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p>
        </w:tc>
      </w:tr>
      <w:tr w:rsidR="00300E74" w:rsidRPr="00525DA6" w14:paraId="57F0C9A4" w14:textId="77777777" w:rsidTr="00BC67D1">
        <w:trPr>
          <w:gridAfter w:val="1"/>
          <w:wAfter w:w="1726" w:type="dxa"/>
          <w:trHeight w:val="264"/>
        </w:trPr>
        <w:tc>
          <w:tcPr>
            <w:tcW w:w="470" w:type="dxa"/>
            <w:noWrap/>
            <w:hideMark/>
          </w:tcPr>
          <w:p w14:paraId="22B443D0" w14:textId="77777777" w:rsidR="00300E74" w:rsidRPr="00525DA6"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w:t>
            </w:r>
          </w:p>
        </w:tc>
        <w:tc>
          <w:tcPr>
            <w:tcW w:w="803" w:type="dxa"/>
            <w:noWrap/>
            <w:hideMark/>
          </w:tcPr>
          <w:p w14:paraId="789A392F" w14:textId="6AA19C34" w:rsidR="00300E74" w:rsidRPr="00525DA6" w:rsidRDefault="00412AC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2600</w:t>
            </w:r>
            <w:r w:rsidR="00300E74">
              <w:rPr>
                <w:rFonts w:asciiTheme="minorHAnsi" w:hAnsiTheme="minorHAnsi" w:cstheme="minorHAnsi"/>
                <w:color w:val="000000"/>
                <w:lang w:val="en-IN" w:eastAsia="en-IN"/>
              </w:rPr>
              <w:t>/-</w:t>
            </w:r>
          </w:p>
        </w:tc>
        <w:tc>
          <w:tcPr>
            <w:tcW w:w="1248" w:type="dxa"/>
            <w:noWrap/>
            <w:hideMark/>
          </w:tcPr>
          <w:p w14:paraId="04F9E1D0" w14:textId="2592FB05" w:rsidR="00C73F02" w:rsidRDefault="002168C0"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Hands on Mach</w:t>
            </w:r>
            <w:r w:rsidR="00991830">
              <w:rPr>
                <w:rFonts w:asciiTheme="minorHAnsi" w:hAnsiTheme="minorHAnsi" w:cstheme="minorHAnsi"/>
                <w:color w:val="000000"/>
                <w:lang w:val="en-IN" w:eastAsia="en-IN"/>
              </w:rPr>
              <w:t>ine learning with Scikit learn,</w:t>
            </w:r>
            <w:r w:rsidR="00664A40">
              <w:rPr>
                <w:rFonts w:asciiTheme="minorHAnsi" w:hAnsiTheme="minorHAnsi" w:cstheme="minorHAnsi"/>
                <w:color w:val="000000"/>
                <w:lang w:val="en-IN" w:eastAsia="en-IN"/>
              </w:rPr>
              <w:t xml:space="preserve"> </w:t>
            </w:r>
            <w:proofErr w:type="spellStart"/>
            <w:r w:rsidR="00664A40">
              <w:rPr>
                <w:rFonts w:asciiTheme="minorHAnsi" w:hAnsiTheme="minorHAnsi" w:cstheme="minorHAnsi"/>
                <w:color w:val="000000"/>
                <w:lang w:val="en-IN" w:eastAsia="en-IN"/>
              </w:rPr>
              <w:t>Keras</w:t>
            </w:r>
            <w:proofErr w:type="spellEnd"/>
            <w:r w:rsidR="00664A40">
              <w:rPr>
                <w:rFonts w:asciiTheme="minorHAnsi" w:hAnsiTheme="minorHAnsi" w:cstheme="minorHAnsi"/>
                <w:color w:val="000000"/>
                <w:lang w:val="en-IN" w:eastAsia="en-IN"/>
              </w:rPr>
              <w:t xml:space="preserve"> &amp; Tensor</w:t>
            </w:r>
            <w:r w:rsidR="00930291">
              <w:rPr>
                <w:rFonts w:asciiTheme="minorHAnsi" w:hAnsiTheme="minorHAnsi" w:cstheme="minorHAnsi"/>
                <w:color w:val="000000"/>
                <w:lang w:val="en-IN" w:eastAsia="en-IN"/>
              </w:rPr>
              <w:t>F</w:t>
            </w:r>
            <w:r w:rsidR="00664A40">
              <w:rPr>
                <w:rFonts w:asciiTheme="minorHAnsi" w:hAnsiTheme="minorHAnsi" w:cstheme="minorHAnsi"/>
                <w:color w:val="000000"/>
                <w:lang w:val="en-IN" w:eastAsia="en-IN"/>
              </w:rPr>
              <w:t>low</w:t>
            </w:r>
          </w:p>
          <w:p w14:paraId="0F71FEC3" w14:textId="77777777" w:rsidR="00992CA1" w:rsidRDefault="00992CA1" w:rsidP="00C73F02">
            <w:pPr>
              <w:rPr>
                <w:rFonts w:asciiTheme="minorHAnsi" w:hAnsiTheme="minorHAnsi" w:cstheme="minorHAnsi"/>
                <w:color w:val="000000"/>
                <w:lang w:val="en-IN" w:eastAsia="en-IN"/>
              </w:rPr>
            </w:pPr>
          </w:p>
          <w:p w14:paraId="7D2E616C" w14:textId="1BA14C02" w:rsidR="00992CA1" w:rsidRDefault="00992CA1" w:rsidP="00C73F02">
            <w:pPr>
              <w:rPr>
                <w:rFonts w:asciiTheme="minorHAnsi" w:hAnsiTheme="minorHAnsi" w:cstheme="minorHAnsi"/>
                <w:color w:val="000000"/>
                <w:lang w:val="en-IN" w:eastAsia="en-IN"/>
              </w:rPr>
            </w:pPr>
          </w:p>
          <w:p w14:paraId="4F90A9DF" w14:textId="62E84DB4" w:rsidR="00300E74" w:rsidRPr="00525DA6" w:rsidRDefault="00300E74" w:rsidP="00CF3399">
            <w:pPr>
              <w:rPr>
                <w:rFonts w:asciiTheme="minorHAnsi" w:hAnsiTheme="minorHAnsi" w:cstheme="minorHAnsi"/>
                <w:color w:val="000000"/>
                <w:lang w:val="en-IN" w:eastAsia="en-IN"/>
              </w:rPr>
            </w:pPr>
          </w:p>
        </w:tc>
        <w:tc>
          <w:tcPr>
            <w:tcW w:w="3482" w:type="dxa"/>
            <w:noWrap/>
            <w:hideMark/>
          </w:tcPr>
          <w:p w14:paraId="6E96DD3F" w14:textId="5D49478D" w:rsidR="00EC6EBA" w:rsidRDefault="00EC6EBA"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It’s required to enhance knowledge in ML sector</w:t>
            </w:r>
          </w:p>
          <w:p w14:paraId="570112EB" w14:textId="07AEDD30" w:rsidR="00EC6EBA" w:rsidRDefault="00EC6EBA"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Link given below:</w:t>
            </w:r>
          </w:p>
          <w:p w14:paraId="7BD1BC21" w14:textId="5A89ABF6" w:rsidR="00300E74" w:rsidRPr="00C35477" w:rsidRDefault="00992CA1" w:rsidP="00CF3399">
            <w:pPr>
              <w:rPr>
                <w:rFonts w:asciiTheme="minorHAnsi" w:hAnsiTheme="minorHAnsi" w:cstheme="minorHAnsi"/>
                <w:color w:val="000000"/>
                <w:lang w:val="en-IN" w:eastAsia="en-IN"/>
              </w:rPr>
            </w:pPr>
            <w:r w:rsidRPr="00992CA1">
              <w:rPr>
                <w:rFonts w:asciiTheme="minorHAnsi" w:hAnsiTheme="minorHAnsi" w:cstheme="minorHAnsi"/>
                <w:color w:val="000000"/>
                <w:lang w:val="en-IN" w:eastAsia="en-IN"/>
              </w:rPr>
              <w:t>https://dl.flipkart.com/s/uMxZ5HNNNN</w:t>
            </w:r>
          </w:p>
        </w:tc>
        <w:tc>
          <w:tcPr>
            <w:tcW w:w="991" w:type="dxa"/>
            <w:noWrap/>
            <w:hideMark/>
          </w:tcPr>
          <w:p w14:paraId="382B4250" w14:textId="0EC36C9A"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r w:rsidR="008B47F4">
              <w:rPr>
                <w:rFonts w:asciiTheme="minorHAnsi" w:hAnsiTheme="minorHAnsi" w:cstheme="minorHAnsi"/>
                <w:color w:val="000000"/>
                <w:lang w:val="en-IN" w:eastAsia="en-IN"/>
              </w:rPr>
              <w:t>2</w:t>
            </w:r>
          </w:p>
        </w:tc>
        <w:tc>
          <w:tcPr>
            <w:tcW w:w="1018" w:type="dxa"/>
            <w:noWrap/>
            <w:hideMark/>
          </w:tcPr>
          <w:p w14:paraId="6E9BC882" w14:textId="0E14ECF2" w:rsidR="00300E74" w:rsidRPr="00525DA6" w:rsidRDefault="00412AC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5200</w:t>
            </w:r>
            <w:r w:rsidR="00C73F02" w:rsidRPr="00525DA6">
              <w:rPr>
                <w:rFonts w:asciiTheme="minorHAnsi" w:hAnsiTheme="minorHAnsi" w:cstheme="minorHAnsi"/>
                <w:color w:val="000000"/>
                <w:lang w:val="en-IN" w:eastAsia="en-IN"/>
              </w:rPr>
              <w:t> </w:t>
            </w:r>
            <w:r w:rsidR="00300E74">
              <w:rPr>
                <w:rFonts w:asciiTheme="minorHAnsi" w:hAnsiTheme="minorHAnsi" w:cstheme="minorHAnsi"/>
                <w:color w:val="000000"/>
                <w:lang w:val="en-IN" w:eastAsia="en-IN"/>
              </w:rPr>
              <w:t>/-</w:t>
            </w:r>
          </w:p>
        </w:tc>
        <w:tc>
          <w:tcPr>
            <w:tcW w:w="1148" w:type="dxa"/>
            <w:noWrap/>
            <w:hideMark/>
          </w:tcPr>
          <w:p w14:paraId="69680E12" w14:textId="77777777" w:rsidR="00300E74" w:rsidRPr="00525DA6" w:rsidRDefault="00300E74" w:rsidP="00CF3399">
            <w:pPr>
              <w:rPr>
                <w:rFonts w:asciiTheme="minorHAnsi" w:hAnsiTheme="minorHAnsi" w:cstheme="minorHAnsi"/>
                <w:color w:val="000000"/>
                <w:lang w:val="en-IN" w:eastAsia="en-IN"/>
              </w:rPr>
            </w:pPr>
            <w:r w:rsidRPr="00525DA6">
              <w:rPr>
                <w:rFonts w:asciiTheme="minorHAnsi" w:hAnsiTheme="minorHAnsi" w:cstheme="minorHAnsi"/>
                <w:color w:val="000000"/>
                <w:lang w:val="en-IN" w:eastAsia="en-IN"/>
              </w:rPr>
              <w:t> </w:t>
            </w:r>
          </w:p>
        </w:tc>
      </w:tr>
      <w:tr w:rsidR="00300E74" w:rsidRPr="00525DA6" w14:paraId="5642197D" w14:textId="77777777" w:rsidTr="00BC67D1">
        <w:trPr>
          <w:gridAfter w:val="1"/>
          <w:wAfter w:w="1726" w:type="dxa"/>
          <w:trHeight w:val="264"/>
        </w:trPr>
        <w:tc>
          <w:tcPr>
            <w:tcW w:w="470" w:type="dxa"/>
            <w:noWrap/>
            <w:hideMark/>
          </w:tcPr>
          <w:p w14:paraId="4B747125"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4.</w:t>
            </w:r>
          </w:p>
        </w:tc>
        <w:tc>
          <w:tcPr>
            <w:tcW w:w="803" w:type="dxa"/>
            <w:noWrap/>
            <w:hideMark/>
          </w:tcPr>
          <w:p w14:paraId="4D2566BE" w14:textId="5CC40138" w:rsidR="00300E74" w:rsidRPr="00525DA6" w:rsidRDefault="005F3F4B"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565</w:t>
            </w:r>
            <w:r w:rsidR="00300E74">
              <w:rPr>
                <w:rFonts w:asciiTheme="minorHAnsi" w:hAnsiTheme="minorHAnsi" w:cstheme="minorHAnsi"/>
                <w:color w:val="000000"/>
                <w:lang w:val="en-IN" w:eastAsia="en-IN"/>
              </w:rPr>
              <w:t>/-</w:t>
            </w:r>
          </w:p>
        </w:tc>
        <w:tc>
          <w:tcPr>
            <w:tcW w:w="1248" w:type="dxa"/>
            <w:noWrap/>
            <w:hideMark/>
          </w:tcPr>
          <w:p w14:paraId="2EE359BF" w14:textId="2D735DEF" w:rsidR="00300E74" w:rsidRDefault="00D41A86"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Python Programming using problem solving approach</w:t>
            </w:r>
          </w:p>
        </w:tc>
        <w:tc>
          <w:tcPr>
            <w:tcW w:w="3482" w:type="dxa"/>
            <w:noWrap/>
            <w:hideMark/>
          </w:tcPr>
          <w:p w14:paraId="58ADCE06" w14:textId="77777777" w:rsidR="00C73F02" w:rsidRDefault="005A7BB1"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It's required to </w:t>
            </w:r>
            <w:r w:rsidR="00837A62">
              <w:rPr>
                <w:rFonts w:asciiTheme="minorHAnsi" w:hAnsiTheme="minorHAnsi" w:cstheme="minorHAnsi"/>
                <w:color w:val="000000"/>
                <w:lang w:val="en-IN" w:eastAsia="en-IN"/>
              </w:rPr>
              <w:t>master in python which is the prime language of our project.</w:t>
            </w:r>
          </w:p>
          <w:p w14:paraId="62F6BC3E" w14:textId="3F6DF666" w:rsidR="00300E74" w:rsidRPr="00525DA6" w:rsidRDefault="00837A6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Link: </w:t>
            </w:r>
            <w:r w:rsidRPr="00837A62">
              <w:rPr>
                <w:rFonts w:asciiTheme="minorHAnsi" w:hAnsiTheme="minorHAnsi" w:cstheme="minorHAnsi"/>
                <w:color w:val="000000"/>
                <w:lang w:val="en-IN" w:eastAsia="en-IN"/>
              </w:rPr>
              <w:t>https://dl.flipkart.com/s/weJsiaNNNN</w:t>
            </w:r>
          </w:p>
        </w:tc>
        <w:tc>
          <w:tcPr>
            <w:tcW w:w="991" w:type="dxa"/>
            <w:noWrap/>
            <w:hideMark/>
          </w:tcPr>
          <w:p w14:paraId="2EA077C8" w14:textId="5F900A9D" w:rsidR="00300E74" w:rsidRPr="00525DA6" w:rsidRDefault="00AA584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2</w:t>
            </w:r>
          </w:p>
        </w:tc>
        <w:tc>
          <w:tcPr>
            <w:tcW w:w="1018" w:type="dxa"/>
            <w:noWrap/>
            <w:hideMark/>
          </w:tcPr>
          <w:p w14:paraId="5D2004A7" w14:textId="02A84F69" w:rsidR="00300E74" w:rsidRPr="00525DA6" w:rsidRDefault="00AA584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1130</w:t>
            </w:r>
            <w:r w:rsidR="00300E74">
              <w:rPr>
                <w:rFonts w:asciiTheme="minorHAnsi" w:hAnsiTheme="minorHAnsi" w:cstheme="minorHAnsi"/>
                <w:color w:val="000000"/>
                <w:lang w:val="en-IN" w:eastAsia="en-IN"/>
              </w:rPr>
              <w:t>/-</w:t>
            </w:r>
          </w:p>
        </w:tc>
        <w:tc>
          <w:tcPr>
            <w:tcW w:w="1148" w:type="dxa"/>
            <w:noWrap/>
            <w:hideMark/>
          </w:tcPr>
          <w:p w14:paraId="305F6212" w14:textId="77777777" w:rsidR="00300E74" w:rsidRPr="00525DA6" w:rsidRDefault="00300E74" w:rsidP="00CF3399">
            <w:pPr>
              <w:rPr>
                <w:rFonts w:asciiTheme="minorHAnsi" w:hAnsiTheme="minorHAnsi" w:cstheme="minorHAnsi"/>
                <w:color w:val="000000"/>
                <w:lang w:val="en-IN" w:eastAsia="en-IN"/>
              </w:rPr>
            </w:pPr>
          </w:p>
        </w:tc>
      </w:tr>
      <w:tr w:rsidR="00300E74" w:rsidRPr="00525DA6" w14:paraId="36555A34" w14:textId="77777777" w:rsidTr="00BC67D1">
        <w:trPr>
          <w:gridAfter w:val="1"/>
          <w:wAfter w:w="1726" w:type="dxa"/>
          <w:trHeight w:val="264"/>
        </w:trPr>
        <w:tc>
          <w:tcPr>
            <w:tcW w:w="470" w:type="dxa"/>
            <w:noWrap/>
            <w:hideMark/>
          </w:tcPr>
          <w:p w14:paraId="40D8BF28"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5.</w:t>
            </w:r>
          </w:p>
        </w:tc>
        <w:tc>
          <w:tcPr>
            <w:tcW w:w="803" w:type="dxa"/>
            <w:noWrap/>
            <w:hideMark/>
          </w:tcPr>
          <w:p w14:paraId="562A26D7" w14:textId="68645F88" w:rsidR="00300E74" w:rsidRDefault="000C5DB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4918</w:t>
            </w:r>
            <w:r w:rsidR="00300E74">
              <w:rPr>
                <w:rFonts w:asciiTheme="minorHAnsi" w:hAnsiTheme="minorHAnsi" w:cstheme="minorHAnsi"/>
                <w:color w:val="000000"/>
                <w:lang w:val="en-IN" w:eastAsia="en-IN"/>
              </w:rPr>
              <w:t>/-</w:t>
            </w:r>
          </w:p>
        </w:tc>
        <w:tc>
          <w:tcPr>
            <w:tcW w:w="1248" w:type="dxa"/>
            <w:noWrap/>
            <w:hideMark/>
          </w:tcPr>
          <w:p w14:paraId="2A20E09F" w14:textId="5C04B112" w:rsidR="00300E74" w:rsidRDefault="0019240A"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Practical Natural Language Processing</w:t>
            </w:r>
          </w:p>
        </w:tc>
        <w:tc>
          <w:tcPr>
            <w:tcW w:w="3482" w:type="dxa"/>
            <w:noWrap/>
            <w:hideMark/>
          </w:tcPr>
          <w:p w14:paraId="47714F26" w14:textId="77777777" w:rsidR="00C73F02" w:rsidRDefault="0019240A"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NLP being our prime </w:t>
            </w:r>
            <w:r w:rsidR="00F16D30">
              <w:rPr>
                <w:rFonts w:asciiTheme="minorHAnsi" w:hAnsiTheme="minorHAnsi" w:cstheme="minorHAnsi"/>
                <w:color w:val="000000"/>
                <w:lang w:val="en-IN" w:eastAsia="en-IN"/>
              </w:rPr>
              <w:t xml:space="preserve">domain </w:t>
            </w:r>
            <w:r w:rsidR="00D06B35">
              <w:rPr>
                <w:rFonts w:asciiTheme="minorHAnsi" w:hAnsiTheme="minorHAnsi" w:cstheme="minorHAnsi"/>
                <w:color w:val="000000"/>
                <w:lang w:val="en-IN" w:eastAsia="en-IN"/>
              </w:rPr>
              <w:t>in this</w:t>
            </w:r>
            <w:r w:rsidR="00F16D30">
              <w:rPr>
                <w:rFonts w:asciiTheme="minorHAnsi" w:hAnsiTheme="minorHAnsi" w:cstheme="minorHAnsi"/>
                <w:color w:val="000000"/>
                <w:lang w:val="en-IN" w:eastAsia="en-IN"/>
              </w:rPr>
              <w:t xml:space="preserve"> project </w:t>
            </w:r>
            <w:r w:rsidR="00D06B35">
              <w:rPr>
                <w:rFonts w:asciiTheme="minorHAnsi" w:hAnsiTheme="minorHAnsi" w:cstheme="minorHAnsi"/>
                <w:color w:val="000000"/>
                <w:lang w:val="en-IN" w:eastAsia="en-IN"/>
              </w:rPr>
              <w:t xml:space="preserve">we must have </w:t>
            </w:r>
            <w:r w:rsidR="006B3BC8">
              <w:rPr>
                <w:rFonts w:asciiTheme="minorHAnsi" w:hAnsiTheme="minorHAnsi" w:cstheme="minorHAnsi"/>
                <w:color w:val="000000"/>
                <w:lang w:val="en-IN" w:eastAsia="en-IN"/>
              </w:rPr>
              <w:t>ample amount of knowledge.</w:t>
            </w:r>
          </w:p>
          <w:p w14:paraId="4A55F76C" w14:textId="227764C0" w:rsidR="00300E74" w:rsidRPr="00525DA6" w:rsidRDefault="006B3BC8"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Link given below</w:t>
            </w:r>
            <w:r w:rsidR="000C5DB2">
              <w:rPr>
                <w:rFonts w:asciiTheme="minorHAnsi" w:hAnsiTheme="minorHAnsi" w:cstheme="minorHAnsi"/>
                <w:color w:val="000000"/>
                <w:lang w:val="en-IN" w:eastAsia="en-IN"/>
              </w:rPr>
              <w:t xml:space="preserve">: </w:t>
            </w:r>
            <w:r w:rsidR="000C5DB2" w:rsidRPr="000C5DB2">
              <w:rPr>
                <w:rFonts w:asciiTheme="minorHAnsi" w:hAnsiTheme="minorHAnsi" w:cstheme="minorHAnsi"/>
                <w:color w:val="000000"/>
                <w:lang w:val="en-IN" w:eastAsia="en-IN"/>
              </w:rPr>
              <w:t>https://dl.flipkart.com/s/u7lQRHNNNN</w:t>
            </w:r>
          </w:p>
        </w:tc>
        <w:tc>
          <w:tcPr>
            <w:tcW w:w="991" w:type="dxa"/>
            <w:noWrap/>
            <w:hideMark/>
          </w:tcPr>
          <w:p w14:paraId="5F01C4E5" w14:textId="7570F06A" w:rsidR="00300E74" w:rsidRDefault="000C5DB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p>
        </w:tc>
        <w:tc>
          <w:tcPr>
            <w:tcW w:w="1018" w:type="dxa"/>
            <w:noWrap/>
            <w:hideMark/>
          </w:tcPr>
          <w:p w14:paraId="61EB7D26" w14:textId="0B67D60F" w:rsidR="00300E74" w:rsidRDefault="000C5DB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4918</w:t>
            </w:r>
            <w:r w:rsidR="00300E74">
              <w:rPr>
                <w:rFonts w:asciiTheme="minorHAnsi" w:hAnsiTheme="minorHAnsi" w:cstheme="minorHAnsi"/>
                <w:color w:val="000000"/>
                <w:lang w:val="en-IN" w:eastAsia="en-IN"/>
              </w:rPr>
              <w:t>/-</w:t>
            </w:r>
          </w:p>
        </w:tc>
        <w:tc>
          <w:tcPr>
            <w:tcW w:w="1148" w:type="dxa"/>
            <w:noWrap/>
            <w:hideMark/>
          </w:tcPr>
          <w:p w14:paraId="222D1397" w14:textId="77777777" w:rsidR="00300E74" w:rsidRPr="00525DA6" w:rsidRDefault="00300E74" w:rsidP="00CF3399">
            <w:pPr>
              <w:rPr>
                <w:rFonts w:asciiTheme="minorHAnsi" w:hAnsiTheme="minorHAnsi" w:cstheme="minorHAnsi"/>
                <w:color w:val="000000"/>
                <w:lang w:val="en-IN" w:eastAsia="en-IN"/>
              </w:rPr>
            </w:pPr>
          </w:p>
        </w:tc>
      </w:tr>
      <w:tr w:rsidR="00300E74" w:rsidRPr="00525DA6" w14:paraId="0150755F" w14:textId="77777777" w:rsidTr="00BC67D1">
        <w:trPr>
          <w:gridAfter w:val="1"/>
          <w:wAfter w:w="1726" w:type="dxa"/>
          <w:trHeight w:val="264"/>
        </w:trPr>
        <w:tc>
          <w:tcPr>
            <w:tcW w:w="470" w:type="dxa"/>
            <w:noWrap/>
            <w:hideMark/>
          </w:tcPr>
          <w:p w14:paraId="03724846"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6.</w:t>
            </w:r>
          </w:p>
        </w:tc>
        <w:tc>
          <w:tcPr>
            <w:tcW w:w="803" w:type="dxa"/>
            <w:noWrap/>
            <w:hideMark/>
          </w:tcPr>
          <w:p w14:paraId="524B4E91" w14:textId="258F97ED" w:rsidR="00300E74" w:rsidRDefault="000C42D0"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12</w:t>
            </w:r>
            <w:r w:rsidR="00C73F02">
              <w:rPr>
                <w:rFonts w:asciiTheme="minorHAnsi" w:hAnsiTheme="minorHAnsi" w:cstheme="minorHAnsi"/>
                <w:color w:val="000000"/>
                <w:lang w:val="en-IN" w:eastAsia="en-IN"/>
              </w:rPr>
              <w:t>00</w:t>
            </w:r>
            <w:r w:rsidR="00300E74">
              <w:rPr>
                <w:rFonts w:asciiTheme="minorHAnsi" w:hAnsiTheme="minorHAnsi" w:cstheme="minorHAnsi"/>
                <w:color w:val="000000"/>
                <w:lang w:val="en-IN" w:eastAsia="en-IN"/>
              </w:rPr>
              <w:t>/-</w:t>
            </w:r>
          </w:p>
        </w:tc>
        <w:tc>
          <w:tcPr>
            <w:tcW w:w="1248" w:type="dxa"/>
            <w:noWrap/>
            <w:hideMark/>
          </w:tcPr>
          <w:p w14:paraId="2E11DFCD" w14:textId="0BB66B34" w:rsidR="00300E74" w:rsidRDefault="00140751"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Head first </w:t>
            </w:r>
            <w:r w:rsidR="000C5DB2">
              <w:rPr>
                <w:rFonts w:asciiTheme="minorHAnsi" w:hAnsiTheme="minorHAnsi" w:cstheme="minorHAnsi"/>
                <w:color w:val="000000"/>
                <w:lang w:val="en-IN" w:eastAsia="en-IN"/>
              </w:rPr>
              <w:t xml:space="preserve">Java </w:t>
            </w:r>
          </w:p>
        </w:tc>
        <w:tc>
          <w:tcPr>
            <w:tcW w:w="3482" w:type="dxa"/>
            <w:noWrap/>
            <w:hideMark/>
          </w:tcPr>
          <w:p w14:paraId="7EC38E1D" w14:textId="4A1DB35A" w:rsidR="00300E74" w:rsidRPr="00525DA6" w:rsidRDefault="00140751"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Link: </w:t>
            </w:r>
            <w:r w:rsidRPr="00140751">
              <w:rPr>
                <w:rFonts w:asciiTheme="minorHAnsi" w:hAnsiTheme="minorHAnsi" w:cstheme="minorHAnsi"/>
                <w:color w:val="000000"/>
                <w:lang w:val="en-IN" w:eastAsia="en-IN"/>
              </w:rPr>
              <w:t>https://dl.flipkart.com/s/NlLevyuuuN</w:t>
            </w:r>
          </w:p>
        </w:tc>
        <w:tc>
          <w:tcPr>
            <w:tcW w:w="991" w:type="dxa"/>
            <w:noWrap/>
            <w:hideMark/>
          </w:tcPr>
          <w:p w14:paraId="2F2FFC27" w14:textId="2C642A26" w:rsidR="00300E74" w:rsidRDefault="000C42D0"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p>
        </w:tc>
        <w:tc>
          <w:tcPr>
            <w:tcW w:w="1018" w:type="dxa"/>
            <w:noWrap/>
            <w:hideMark/>
          </w:tcPr>
          <w:p w14:paraId="5EE92355" w14:textId="69CED5E4" w:rsidR="00300E74" w:rsidRDefault="000C42D0"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1200</w:t>
            </w:r>
            <w:r w:rsidR="00300E74">
              <w:rPr>
                <w:rFonts w:asciiTheme="minorHAnsi" w:hAnsiTheme="minorHAnsi" w:cstheme="minorHAnsi"/>
                <w:color w:val="000000"/>
                <w:lang w:val="en-IN" w:eastAsia="en-IN"/>
              </w:rPr>
              <w:t>/-</w:t>
            </w:r>
          </w:p>
        </w:tc>
        <w:tc>
          <w:tcPr>
            <w:tcW w:w="1148" w:type="dxa"/>
            <w:noWrap/>
            <w:hideMark/>
          </w:tcPr>
          <w:p w14:paraId="30FD5271" w14:textId="77777777" w:rsidR="00300E74" w:rsidRPr="00525DA6" w:rsidRDefault="00300E74" w:rsidP="00CF3399">
            <w:pPr>
              <w:rPr>
                <w:rFonts w:asciiTheme="minorHAnsi" w:hAnsiTheme="minorHAnsi" w:cstheme="minorHAnsi"/>
                <w:color w:val="000000"/>
                <w:lang w:val="en-IN" w:eastAsia="en-IN"/>
              </w:rPr>
            </w:pPr>
          </w:p>
        </w:tc>
      </w:tr>
      <w:tr w:rsidR="00300E74" w:rsidRPr="00525DA6" w14:paraId="1A356FEA" w14:textId="77777777" w:rsidTr="00BC67D1">
        <w:trPr>
          <w:gridAfter w:val="1"/>
          <w:wAfter w:w="1726" w:type="dxa"/>
          <w:trHeight w:val="264"/>
        </w:trPr>
        <w:tc>
          <w:tcPr>
            <w:tcW w:w="470" w:type="dxa"/>
            <w:noWrap/>
            <w:hideMark/>
          </w:tcPr>
          <w:p w14:paraId="06B37975"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7.</w:t>
            </w:r>
          </w:p>
        </w:tc>
        <w:tc>
          <w:tcPr>
            <w:tcW w:w="803" w:type="dxa"/>
            <w:noWrap/>
            <w:hideMark/>
          </w:tcPr>
          <w:p w14:paraId="2E473CF9" w14:textId="0134C761" w:rsidR="00300E74" w:rsidRDefault="003378A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3399</w:t>
            </w:r>
            <w:r w:rsidR="00300E74">
              <w:rPr>
                <w:rFonts w:asciiTheme="minorHAnsi" w:hAnsiTheme="minorHAnsi" w:cstheme="minorHAnsi"/>
                <w:color w:val="000000"/>
                <w:lang w:val="en-IN" w:eastAsia="en-IN"/>
              </w:rPr>
              <w:t>/-</w:t>
            </w:r>
          </w:p>
        </w:tc>
        <w:tc>
          <w:tcPr>
            <w:tcW w:w="1248" w:type="dxa"/>
            <w:noWrap/>
            <w:hideMark/>
          </w:tcPr>
          <w:p w14:paraId="7DFAD5A9" w14:textId="4324BA19" w:rsidR="00300E74" w:rsidRDefault="007D625D"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Android App Development course.</w:t>
            </w:r>
            <w:r w:rsidR="00930291">
              <w:rPr>
                <w:rFonts w:asciiTheme="minorHAnsi" w:hAnsiTheme="minorHAnsi" w:cstheme="minorHAnsi"/>
                <w:color w:val="000000"/>
                <w:lang w:val="en-IN" w:eastAsia="en-IN"/>
              </w:rPr>
              <w:t xml:space="preserve"> </w:t>
            </w:r>
            <w:r w:rsidR="00F56CE7">
              <w:rPr>
                <w:rFonts w:asciiTheme="minorHAnsi" w:hAnsiTheme="minorHAnsi" w:cstheme="minorHAnsi"/>
                <w:color w:val="000000"/>
                <w:lang w:val="en-IN" w:eastAsia="en-IN"/>
              </w:rPr>
              <w:t>(Udemy)</w:t>
            </w:r>
          </w:p>
        </w:tc>
        <w:tc>
          <w:tcPr>
            <w:tcW w:w="3482" w:type="dxa"/>
            <w:noWrap/>
            <w:hideMark/>
          </w:tcPr>
          <w:p w14:paraId="0D275393" w14:textId="77777777" w:rsidR="00C73F02" w:rsidRDefault="007D625D"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To </w:t>
            </w:r>
            <w:r w:rsidR="00104680">
              <w:rPr>
                <w:rFonts w:asciiTheme="minorHAnsi" w:hAnsiTheme="minorHAnsi" w:cstheme="minorHAnsi"/>
                <w:color w:val="000000"/>
                <w:lang w:val="en-IN" w:eastAsia="en-IN"/>
              </w:rPr>
              <w:t xml:space="preserve">acquire knowledge </w:t>
            </w:r>
            <w:r w:rsidR="00542826">
              <w:rPr>
                <w:rFonts w:asciiTheme="minorHAnsi" w:hAnsiTheme="minorHAnsi" w:cstheme="minorHAnsi"/>
                <w:color w:val="000000"/>
                <w:lang w:val="en-IN" w:eastAsia="en-IN"/>
              </w:rPr>
              <w:t>about app making.</w:t>
            </w:r>
          </w:p>
          <w:p w14:paraId="1AE3BB9B" w14:textId="7807D8FA" w:rsidR="00300E74" w:rsidRPr="00525DA6" w:rsidRDefault="00542826"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Link</w:t>
            </w:r>
            <w:r w:rsidR="003B05B9">
              <w:rPr>
                <w:rFonts w:asciiTheme="minorHAnsi" w:hAnsiTheme="minorHAnsi" w:cstheme="minorHAnsi"/>
                <w:color w:val="000000"/>
                <w:lang w:val="en-IN" w:eastAsia="en-IN"/>
              </w:rPr>
              <w:t xml:space="preserve">: </w:t>
            </w:r>
            <w:hyperlink r:id="rId13" w:history="1">
              <w:r w:rsidR="00EC58EC" w:rsidRPr="001759D6">
                <w:rPr>
                  <w:rStyle w:val="Hyperlink"/>
                  <w:rFonts w:asciiTheme="minorHAnsi" w:hAnsiTheme="minorHAnsi" w:cstheme="minorHAnsi"/>
                  <w:lang w:val="en-IN" w:eastAsia="en-IN"/>
                </w:rPr>
                <w:t>https://www.udemy.com/course/master-android-7-nougat-java-app-development-step-by-step/</w:t>
              </w:r>
            </w:hyperlink>
            <w:r w:rsidR="00EC58EC">
              <w:rPr>
                <w:rFonts w:asciiTheme="minorHAnsi" w:hAnsiTheme="minorHAnsi" w:cstheme="minorHAnsi"/>
                <w:color w:val="000000"/>
                <w:lang w:val="en-IN" w:eastAsia="en-IN"/>
              </w:rPr>
              <w:t xml:space="preserve"> </w:t>
            </w:r>
          </w:p>
        </w:tc>
        <w:tc>
          <w:tcPr>
            <w:tcW w:w="991" w:type="dxa"/>
            <w:noWrap/>
            <w:hideMark/>
          </w:tcPr>
          <w:p w14:paraId="2DA0E747"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p>
        </w:tc>
        <w:tc>
          <w:tcPr>
            <w:tcW w:w="1018" w:type="dxa"/>
            <w:noWrap/>
            <w:hideMark/>
          </w:tcPr>
          <w:p w14:paraId="10D54A97" w14:textId="7EE6B6AE" w:rsidR="00300E74" w:rsidRDefault="00282CE6"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 </w:t>
            </w:r>
            <w:r w:rsidR="00590009">
              <w:rPr>
                <w:rFonts w:asciiTheme="minorHAnsi" w:hAnsiTheme="minorHAnsi" w:cstheme="minorHAnsi"/>
                <w:color w:val="000000"/>
                <w:lang w:val="en-IN" w:eastAsia="en-IN"/>
              </w:rPr>
              <w:t>33</w:t>
            </w:r>
            <w:r w:rsidR="003378A5">
              <w:rPr>
                <w:rFonts w:asciiTheme="minorHAnsi" w:hAnsiTheme="minorHAnsi" w:cstheme="minorHAnsi"/>
                <w:color w:val="000000"/>
                <w:lang w:val="en-IN" w:eastAsia="en-IN"/>
              </w:rPr>
              <w:t>99</w:t>
            </w:r>
            <w:r w:rsidR="00300E74">
              <w:rPr>
                <w:rFonts w:asciiTheme="minorHAnsi" w:hAnsiTheme="minorHAnsi" w:cstheme="minorHAnsi"/>
                <w:color w:val="000000"/>
                <w:lang w:val="en-IN" w:eastAsia="en-IN"/>
              </w:rPr>
              <w:t>/-</w:t>
            </w:r>
          </w:p>
        </w:tc>
        <w:tc>
          <w:tcPr>
            <w:tcW w:w="1148" w:type="dxa"/>
            <w:noWrap/>
            <w:hideMark/>
          </w:tcPr>
          <w:p w14:paraId="619B3462" w14:textId="77777777" w:rsidR="00300E74" w:rsidRPr="00525DA6" w:rsidRDefault="00300E74" w:rsidP="00CF3399">
            <w:pPr>
              <w:rPr>
                <w:rFonts w:asciiTheme="minorHAnsi" w:hAnsiTheme="minorHAnsi" w:cstheme="minorHAnsi"/>
                <w:color w:val="000000"/>
                <w:lang w:val="en-IN" w:eastAsia="en-IN"/>
              </w:rPr>
            </w:pPr>
          </w:p>
        </w:tc>
      </w:tr>
      <w:tr w:rsidR="00300E74" w:rsidRPr="00525DA6" w14:paraId="63DF6730" w14:textId="77777777" w:rsidTr="00BC67D1">
        <w:trPr>
          <w:gridAfter w:val="1"/>
          <w:wAfter w:w="1726" w:type="dxa"/>
          <w:trHeight w:val="264"/>
        </w:trPr>
        <w:tc>
          <w:tcPr>
            <w:tcW w:w="470" w:type="dxa"/>
            <w:noWrap/>
            <w:hideMark/>
          </w:tcPr>
          <w:p w14:paraId="0F133575"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8.</w:t>
            </w:r>
          </w:p>
        </w:tc>
        <w:tc>
          <w:tcPr>
            <w:tcW w:w="803" w:type="dxa"/>
            <w:noWrap/>
            <w:hideMark/>
          </w:tcPr>
          <w:p w14:paraId="6EF68DFC" w14:textId="14558EB2" w:rsidR="00300E74" w:rsidRDefault="00C73F02"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r w:rsidR="000E02F5">
              <w:rPr>
                <w:rFonts w:asciiTheme="minorHAnsi" w:hAnsiTheme="minorHAnsi" w:cstheme="minorHAnsi"/>
                <w:color w:val="000000"/>
                <w:lang w:val="en-IN" w:eastAsia="en-IN"/>
              </w:rPr>
              <w:t>900</w:t>
            </w:r>
            <w:r w:rsidR="00300E74">
              <w:rPr>
                <w:rFonts w:asciiTheme="minorHAnsi" w:hAnsiTheme="minorHAnsi" w:cstheme="minorHAnsi"/>
                <w:color w:val="000000"/>
                <w:lang w:val="en-IN" w:eastAsia="en-IN"/>
              </w:rPr>
              <w:t>/-</w:t>
            </w:r>
          </w:p>
        </w:tc>
        <w:tc>
          <w:tcPr>
            <w:tcW w:w="1248" w:type="dxa"/>
            <w:noWrap/>
            <w:hideMark/>
          </w:tcPr>
          <w:p w14:paraId="03B1FD81" w14:textId="320B3715" w:rsidR="00300E74" w:rsidRDefault="003378A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Getting started with Go</w:t>
            </w:r>
            <w:r w:rsidR="000E02F5">
              <w:rPr>
                <w:rFonts w:asciiTheme="minorHAnsi" w:hAnsiTheme="minorHAnsi" w:cstheme="minorHAnsi"/>
                <w:color w:val="000000"/>
                <w:lang w:val="en-IN" w:eastAsia="en-IN"/>
              </w:rPr>
              <w:t>ogle BERT</w:t>
            </w:r>
          </w:p>
        </w:tc>
        <w:tc>
          <w:tcPr>
            <w:tcW w:w="3482" w:type="dxa"/>
            <w:noWrap/>
            <w:hideMark/>
          </w:tcPr>
          <w:p w14:paraId="2F1FD80C" w14:textId="0EE70AD2" w:rsidR="000E02F5" w:rsidRDefault="009B65F0"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Get knowledge about BERT</w:t>
            </w:r>
          </w:p>
          <w:p w14:paraId="5E56E234" w14:textId="0192810A" w:rsidR="00300E74" w:rsidRPr="00525DA6" w:rsidRDefault="001E492C"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Link: </w:t>
            </w:r>
            <w:r w:rsidR="000E02F5" w:rsidRPr="000E02F5">
              <w:rPr>
                <w:rFonts w:asciiTheme="minorHAnsi" w:hAnsiTheme="minorHAnsi" w:cstheme="minorHAnsi"/>
                <w:color w:val="000000"/>
                <w:lang w:val="en-IN" w:eastAsia="en-IN"/>
              </w:rPr>
              <w:t>https://amzn.eu/d/6XFoC5T</w:t>
            </w:r>
          </w:p>
        </w:tc>
        <w:tc>
          <w:tcPr>
            <w:tcW w:w="991" w:type="dxa"/>
            <w:noWrap/>
            <w:hideMark/>
          </w:tcPr>
          <w:p w14:paraId="4630C267"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w:t>
            </w:r>
          </w:p>
        </w:tc>
        <w:tc>
          <w:tcPr>
            <w:tcW w:w="1018" w:type="dxa"/>
            <w:noWrap/>
            <w:hideMark/>
          </w:tcPr>
          <w:p w14:paraId="579EB744" w14:textId="4AC6C4DF" w:rsidR="00300E74" w:rsidRDefault="000E02F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1900</w:t>
            </w:r>
            <w:r w:rsidR="00300E74">
              <w:rPr>
                <w:rFonts w:asciiTheme="minorHAnsi" w:hAnsiTheme="minorHAnsi" w:cstheme="minorHAnsi"/>
                <w:color w:val="000000"/>
                <w:lang w:val="en-IN" w:eastAsia="en-IN"/>
              </w:rPr>
              <w:t>/-</w:t>
            </w:r>
          </w:p>
        </w:tc>
        <w:tc>
          <w:tcPr>
            <w:tcW w:w="1148" w:type="dxa"/>
            <w:noWrap/>
            <w:hideMark/>
          </w:tcPr>
          <w:p w14:paraId="16E36571" w14:textId="77777777" w:rsidR="00C73F02" w:rsidRDefault="00C73F02" w:rsidP="00C73F02">
            <w:pPr>
              <w:rPr>
                <w:rFonts w:asciiTheme="minorHAnsi" w:hAnsiTheme="minorHAnsi" w:cstheme="minorHAnsi"/>
                <w:color w:val="000000"/>
                <w:lang w:val="en-IN" w:eastAsia="en-IN"/>
              </w:rPr>
            </w:pPr>
          </w:p>
          <w:p w14:paraId="0EF28064" w14:textId="77777777" w:rsidR="00CA2CE3" w:rsidRDefault="00CA2CE3" w:rsidP="00C73F02">
            <w:pPr>
              <w:rPr>
                <w:rFonts w:asciiTheme="minorHAnsi" w:hAnsiTheme="minorHAnsi" w:cstheme="minorHAnsi"/>
                <w:color w:val="000000"/>
                <w:lang w:val="en-IN" w:eastAsia="en-IN"/>
              </w:rPr>
            </w:pPr>
          </w:p>
          <w:p w14:paraId="5811A15D" w14:textId="77777777" w:rsidR="00CA2CE3" w:rsidRDefault="00CA2CE3" w:rsidP="00C73F02">
            <w:pPr>
              <w:rPr>
                <w:rFonts w:asciiTheme="minorHAnsi" w:hAnsiTheme="minorHAnsi" w:cstheme="minorHAnsi"/>
                <w:color w:val="000000"/>
                <w:lang w:val="en-IN" w:eastAsia="en-IN"/>
              </w:rPr>
            </w:pPr>
          </w:p>
          <w:p w14:paraId="3A07D028" w14:textId="77777777" w:rsidR="00CA2CE3" w:rsidRDefault="00CA2CE3" w:rsidP="00C73F02">
            <w:pPr>
              <w:rPr>
                <w:rFonts w:asciiTheme="minorHAnsi" w:hAnsiTheme="minorHAnsi" w:cstheme="minorHAnsi"/>
                <w:color w:val="000000"/>
                <w:lang w:val="en-IN" w:eastAsia="en-IN"/>
              </w:rPr>
            </w:pPr>
          </w:p>
          <w:p w14:paraId="7EE9A156" w14:textId="37685EC0" w:rsidR="00300E74" w:rsidRPr="00525DA6" w:rsidRDefault="00300E74" w:rsidP="00CF3399">
            <w:pPr>
              <w:rPr>
                <w:rFonts w:asciiTheme="minorHAnsi" w:hAnsiTheme="minorHAnsi" w:cstheme="minorHAnsi"/>
                <w:color w:val="000000"/>
                <w:lang w:val="en-IN" w:eastAsia="en-IN"/>
              </w:rPr>
            </w:pPr>
          </w:p>
        </w:tc>
      </w:tr>
      <w:tr w:rsidR="00300E74" w:rsidRPr="00525DA6" w14:paraId="684112EC" w14:textId="77777777" w:rsidTr="00BC67D1">
        <w:trPr>
          <w:gridAfter w:val="1"/>
          <w:wAfter w:w="1726" w:type="dxa"/>
          <w:trHeight w:val="264"/>
        </w:trPr>
        <w:tc>
          <w:tcPr>
            <w:tcW w:w="470" w:type="dxa"/>
            <w:noWrap/>
            <w:hideMark/>
          </w:tcPr>
          <w:p w14:paraId="0C867B86" w14:textId="77777777" w:rsidR="00300E74" w:rsidRDefault="00300E7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lastRenderedPageBreak/>
              <w:t>9.</w:t>
            </w:r>
          </w:p>
        </w:tc>
        <w:tc>
          <w:tcPr>
            <w:tcW w:w="803" w:type="dxa"/>
            <w:noWrap/>
            <w:hideMark/>
          </w:tcPr>
          <w:p w14:paraId="1E3D8A6A" w14:textId="6EBE9ECD" w:rsidR="00300E74" w:rsidRDefault="009C3448"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3499</w:t>
            </w:r>
            <w:r w:rsidR="00300E74">
              <w:rPr>
                <w:rFonts w:asciiTheme="minorHAnsi" w:hAnsiTheme="minorHAnsi" w:cstheme="minorHAnsi"/>
                <w:color w:val="000000"/>
                <w:lang w:val="en-IN" w:eastAsia="en-IN"/>
              </w:rPr>
              <w:t>/-</w:t>
            </w:r>
          </w:p>
        </w:tc>
        <w:tc>
          <w:tcPr>
            <w:tcW w:w="1248" w:type="dxa"/>
            <w:noWrap/>
            <w:hideMark/>
          </w:tcPr>
          <w:p w14:paraId="39F3C9F8" w14:textId="6FB887CC" w:rsidR="00300E74" w:rsidRDefault="002A5355"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Machine </w:t>
            </w:r>
            <w:r w:rsidR="00B45517">
              <w:rPr>
                <w:rFonts w:asciiTheme="minorHAnsi" w:hAnsiTheme="minorHAnsi" w:cstheme="minorHAnsi"/>
                <w:color w:val="000000"/>
                <w:lang w:val="en-IN" w:eastAsia="en-IN"/>
              </w:rPr>
              <w:t>Learning Course</w:t>
            </w:r>
            <w:r w:rsidR="00CA2CE3">
              <w:rPr>
                <w:rFonts w:asciiTheme="minorHAnsi" w:hAnsiTheme="minorHAnsi" w:cstheme="minorHAnsi"/>
                <w:color w:val="000000"/>
                <w:lang w:val="en-IN" w:eastAsia="en-IN"/>
              </w:rPr>
              <w:t xml:space="preserve"> (Source: Udemy)</w:t>
            </w:r>
          </w:p>
        </w:tc>
        <w:tc>
          <w:tcPr>
            <w:tcW w:w="3482" w:type="dxa"/>
            <w:noWrap/>
            <w:hideMark/>
          </w:tcPr>
          <w:p w14:paraId="17BFD2BB" w14:textId="5E8D9429" w:rsidR="00C73F02" w:rsidRDefault="002557BD" w:rsidP="00C73F02">
            <w:pPr>
              <w:rPr>
                <w:rFonts w:asciiTheme="minorHAnsi" w:hAnsiTheme="minorHAnsi" w:cstheme="minorHAnsi"/>
                <w:color w:val="000000"/>
              </w:rPr>
            </w:pPr>
            <w:r>
              <w:rPr>
                <w:rFonts w:asciiTheme="minorHAnsi" w:hAnsiTheme="minorHAnsi" w:cstheme="minorHAnsi"/>
                <w:color w:val="000000"/>
              </w:rPr>
              <w:t xml:space="preserve">It will help us to know about real </w:t>
            </w:r>
            <w:r w:rsidR="00EE2758">
              <w:rPr>
                <w:rFonts w:asciiTheme="minorHAnsi" w:hAnsiTheme="minorHAnsi" w:cstheme="minorHAnsi"/>
                <w:color w:val="000000"/>
              </w:rPr>
              <w:t>-</w:t>
            </w:r>
            <w:r>
              <w:rPr>
                <w:rFonts w:asciiTheme="minorHAnsi" w:hAnsiTheme="minorHAnsi" w:cstheme="minorHAnsi"/>
                <w:color w:val="000000"/>
              </w:rPr>
              <w:t xml:space="preserve">world </w:t>
            </w:r>
            <w:r w:rsidR="00EE2758">
              <w:rPr>
                <w:rFonts w:asciiTheme="minorHAnsi" w:hAnsiTheme="minorHAnsi" w:cstheme="minorHAnsi"/>
                <w:color w:val="000000"/>
              </w:rPr>
              <w:t>project</w:t>
            </w:r>
            <w:r w:rsidR="002A5355">
              <w:rPr>
                <w:rFonts w:asciiTheme="minorHAnsi" w:hAnsiTheme="minorHAnsi" w:cstheme="minorHAnsi"/>
                <w:color w:val="000000"/>
              </w:rPr>
              <w:t>s</w:t>
            </w:r>
            <w:r w:rsidR="00EE2758">
              <w:rPr>
                <w:rFonts w:asciiTheme="minorHAnsi" w:hAnsiTheme="minorHAnsi" w:cstheme="minorHAnsi"/>
                <w:color w:val="000000"/>
              </w:rPr>
              <w:t>.</w:t>
            </w:r>
          </w:p>
          <w:p w14:paraId="36D4E3C3" w14:textId="73043628" w:rsidR="00EE2758" w:rsidRDefault="00EE2758"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Link:</w:t>
            </w:r>
            <w:r w:rsidR="008A0424">
              <w:rPr>
                <w:rFonts w:asciiTheme="minorHAnsi" w:hAnsiTheme="minorHAnsi" w:cstheme="minorHAnsi"/>
                <w:color w:val="000000"/>
                <w:lang w:val="en-IN" w:eastAsia="en-IN"/>
              </w:rPr>
              <w:t xml:space="preserve"> </w:t>
            </w:r>
            <w:r w:rsidR="008A0424" w:rsidRPr="008A0424">
              <w:rPr>
                <w:rFonts w:asciiTheme="minorHAnsi" w:hAnsiTheme="minorHAnsi" w:cstheme="minorHAnsi"/>
                <w:color w:val="000000"/>
                <w:lang w:val="en-IN" w:eastAsia="en-IN"/>
              </w:rPr>
              <w:t>https://www.udemy.com/course/deep-learning-machine-learning-practical/</w:t>
            </w:r>
          </w:p>
          <w:p w14:paraId="5897F12E" w14:textId="3328947A" w:rsidR="00300E74" w:rsidRPr="003D0F42" w:rsidRDefault="00300E74" w:rsidP="00CF3399">
            <w:pPr>
              <w:rPr>
                <w:rFonts w:asciiTheme="minorHAnsi" w:hAnsiTheme="minorHAnsi" w:cstheme="minorHAnsi"/>
                <w:color w:val="000000"/>
                <w:lang w:val="en-IN" w:eastAsia="en-IN"/>
              </w:rPr>
            </w:pPr>
          </w:p>
        </w:tc>
        <w:tc>
          <w:tcPr>
            <w:tcW w:w="991" w:type="dxa"/>
            <w:noWrap/>
            <w:hideMark/>
          </w:tcPr>
          <w:p w14:paraId="580C537E" w14:textId="6D4D7CB9" w:rsidR="00300E74" w:rsidRDefault="005B1F6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w:t>
            </w:r>
          </w:p>
        </w:tc>
        <w:tc>
          <w:tcPr>
            <w:tcW w:w="1018" w:type="dxa"/>
            <w:noWrap/>
            <w:hideMark/>
          </w:tcPr>
          <w:p w14:paraId="6BEBE42F" w14:textId="3B61FB94" w:rsidR="00300E74" w:rsidRDefault="00F56CE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10,497</w:t>
            </w:r>
            <w:r w:rsidR="00C73F02">
              <w:rPr>
                <w:rFonts w:asciiTheme="minorHAnsi" w:hAnsiTheme="minorHAnsi" w:cstheme="minorHAnsi"/>
                <w:color w:val="000000"/>
                <w:lang w:val="en-IN" w:eastAsia="en-IN"/>
              </w:rPr>
              <w:t>/-</w:t>
            </w:r>
          </w:p>
        </w:tc>
        <w:tc>
          <w:tcPr>
            <w:tcW w:w="1148" w:type="dxa"/>
            <w:noWrap/>
            <w:hideMark/>
          </w:tcPr>
          <w:p w14:paraId="539DCFFE" w14:textId="77777777" w:rsidR="00300E74" w:rsidRPr="00525DA6" w:rsidRDefault="00300E74" w:rsidP="00CF3399">
            <w:pPr>
              <w:rPr>
                <w:rFonts w:asciiTheme="minorHAnsi" w:hAnsiTheme="minorHAnsi" w:cstheme="minorHAnsi"/>
                <w:color w:val="000000"/>
                <w:lang w:val="en-IN" w:eastAsia="en-IN"/>
              </w:rPr>
            </w:pPr>
          </w:p>
        </w:tc>
      </w:tr>
      <w:tr w:rsidR="00300E74" w:rsidRPr="00525DA6" w14:paraId="20497729" w14:textId="77777777" w:rsidTr="00BC67D1">
        <w:trPr>
          <w:gridAfter w:val="1"/>
          <w:wAfter w:w="1726" w:type="dxa"/>
          <w:trHeight w:val="1674"/>
        </w:trPr>
        <w:tc>
          <w:tcPr>
            <w:tcW w:w="470" w:type="dxa"/>
            <w:noWrap/>
            <w:hideMark/>
          </w:tcPr>
          <w:p w14:paraId="724557C0" w14:textId="77777777" w:rsidR="00C73F02" w:rsidRDefault="00300E74"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10.</w:t>
            </w:r>
          </w:p>
          <w:p w14:paraId="7DEF51E7" w14:textId="77777777" w:rsidR="00C2543C" w:rsidRDefault="00C2543C" w:rsidP="00C73F02">
            <w:pPr>
              <w:rPr>
                <w:rFonts w:asciiTheme="minorHAnsi" w:hAnsiTheme="minorHAnsi" w:cstheme="minorHAnsi"/>
                <w:color w:val="000000"/>
                <w:lang w:val="en-IN" w:eastAsia="en-IN"/>
              </w:rPr>
            </w:pPr>
          </w:p>
          <w:p w14:paraId="0BDE9214" w14:textId="77777777" w:rsidR="00C2543C" w:rsidRDefault="00C2543C" w:rsidP="00C73F02">
            <w:pPr>
              <w:rPr>
                <w:rFonts w:asciiTheme="minorHAnsi" w:hAnsiTheme="minorHAnsi" w:cstheme="minorHAnsi"/>
                <w:color w:val="000000"/>
                <w:lang w:val="en-IN" w:eastAsia="en-IN"/>
              </w:rPr>
            </w:pPr>
          </w:p>
          <w:p w14:paraId="55F33546" w14:textId="77777777" w:rsidR="00C2543C" w:rsidRDefault="00C2543C" w:rsidP="00C73F02">
            <w:pPr>
              <w:rPr>
                <w:rFonts w:asciiTheme="minorHAnsi" w:hAnsiTheme="minorHAnsi" w:cstheme="minorHAnsi"/>
                <w:color w:val="000000"/>
                <w:lang w:val="en-IN" w:eastAsia="en-IN"/>
              </w:rPr>
            </w:pPr>
          </w:p>
          <w:p w14:paraId="237FC4CC" w14:textId="6E4F90EC" w:rsidR="00300E74" w:rsidRDefault="00300E74" w:rsidP="00CF3399">
            <w:pPr>
              <w:rPr>
                <w:rFonts w:asciiTheme="minorHAnsi" w:hAnsiTheme="minorHAnsi" w:cstheme="minorHAnsi"/>
                <w:color w:val="000000"/>
                <w:lang w:val="en-IN" w:eastAsia="en-IN"/>
              </w:rPr>
            </w:pPr>
          </w:p>
        </w:tc>
        <w:tc>
          <w:tcPr>
            <w:tcW w:w="803" w:type="dxa"/>
            <w:noWrap/>
            <w:hideMark/>
          </w:tcPr>
          <w:p w14:paraId="77AD9083" w14:textId="7B3A1A4E" w:rsidR="00300E74" w:rsidRDefault="005B1F6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3499</w:t>
            </w:r>
            <w:r w:rsidR="00300E74">
              <w:rPr>
                <w:rFonts w:asciiTheme="minorHAnsi" w:hAnsiTheme="minorHAnsi" w:cstheme="minorHAnsi"/>
                <w:color w:val="000000"/>
                <w:lang w:val="en-IN" w:eastAsia="en-IN"/>
              </w:rPr>
              <w:t>/-</w:t>
            </w:r>
          </w:p>
        </w:tc>
        <w:tc>
          <w:tcPr>
            <w:tcW w:w="1248" w:type="dxa"/>
            <w:noWrap/>
            <w:hideMark/>
          </w:tcPr>
          <w:p w14:paraId="588DD997" w14:textId="09BE7EDF" w:rsidR="00300E74" w:rsidRDefault="00B44323"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Scala and Spark for Big Data and Machine Learning</w:t>
            </w:r>
            <w:r w:rsidR="00930291">
              <w:rPr>
                <w:rFonts w:asciiTheme="minorHAnsi" w:hAnsiTheme="minorHAnsi" w:cstheme="minorHAnsi"/>
                <w:color w:val="000000"/>
                <w:lang w:val="en-IN" w:eastAsia="en-IN"/>
              </w:rPr>
              <w:t xml:space="preserve"> </w:t>
            </w:r>
            <w:r w:rsidR="000833F6">
              <w:rPr>
                <w:rFonts w:asciiTheme="minorHAnsi" w:hAnsiTheme="minorHAnsi" w:cstheme="minorHAnsi"/>
                <w:color w:val="000000"/>
                <w:lang w:val="en-IN" w:eastAsia="en-IN"/>
              </w:rPr>
              <w:t>(Udemy)</w:t>
            </w:r>
          </w:p>
        </w:tc>
        <w:tc>
          <w:tcPr>
            <w:tcW w:w="3482" w:type="dxa"/>
            <w:noWrap/>
            <w:hideMark/>
          </w:tcPr>
          <w:p w14:paraId="54E15430" w14:textId="039E9E03" w:rsidR="00300E74" w:rsidRPr="00525DA6" w:rsidRDefault="00106583"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Link: </w:t>
            </w:r>
            <w:r w:rsidRPr="00106583">
              <w:rPr>
                <w:rFonts w:asciiTheme="minorHAnsi" w:hAnsiTheme="minorHAnsi" w:cstheme="minorHAnsi"/>
                <w:color w:val="000000"/>
                <w:lang w:val="en-IN" w:eastAsia="en-IN"/>
              </w:rPr>
              <w:t>https://www.udemy.com/course/scala-and-spark-for-big-data-and-machine-learning/</w:t>
            </w:r>
          </w:p>
        </w:tc>
        <w:tc>
          <w:tcPr>
            <w:tcW w:w="991" w:type="dxa"/>
            <w:noWrap/>
            <w:hideMark/>
          </w:tcPr>
          <w:p w14:paraId="6367A993" w14:textId="6006EEB7" w:rsidR="00300E74" w:rsidRDefault="00362B1E"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3</w:t>
            </w:r>
          </w:p>
        </w:tc>
        <w:tc>
          <w:tcPr>
            <w:tcW w:w="1018" w:type="dxa"/>
            <w:noWrap/>
            <w:hideMark/>
          </w:tcPr>
          <w:p w14:paraId="1AE15B13" w14:textId="060385F1" w:rsidR="00300E74" w:rsidRDefault="00F56CE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10,497</w:t>
            </w:r>
            <w:r w:rsidR="00C73F02">
              <w:rPr>
                <w:rFonts w:asciiTheme="minorHAnsi" w:hAnsiTheme="minorHAnsi" w:cstheme="minorHAnsi"/>
                <w:color w:val="000000"/>
                <w:lang w:val="en-IN" w:eastAsia="en-IN"/>
              </w:rPr>
              <w:t>/-</w:t>
            </w:r>
          </w:p>
        </w:tc>
        <w:tc>
          <w:tcPr>
            <w:tcW w:w="1148" w:type="dxa"/>
            <w:noWrap/>
            <w:hideMark/>
          </w:tcPr>
          <w:p w14:paraId="526FA63E" w14:textId="77777777" w:rsidR="00300E74" w:rsidRPr="00525DA6" w:rsidRDefault="00300E74" w:rsidP="00CF3399">
            <w:pPr>
              <w:rPr>
                <w:rFonts w:asciiTheme="minorHAnsi" w:hAnsiTheme="minorHAnsi" w:cstheme="minorHAnsi"/>
                <w:color w:val="000000"/>
                <w:lang w:val="en-IN" w:eastAsia="en-IN"/>
              </w:rPr>
            </w:pPr>
          </w:p>
        </w:tc>
      </w:tr>
      <w:tr w:rsidR="003F1443" w:rsidRPr="00525DA6" w14:paraId="751AF452" w14:textId="77777777" w:rsidTr="00BC67D1">
        <w:trPr>
          <w:trHeight w:val="1674"/>
        </w:trPr>
        <w:tc>
          <w:tcPr>
            <w:tcW w:w="470" w:type="dxa"/>
            <w:noWrap/>
          </w:tcPr>
          <w:p w14:paraId="5264A3BD" w14:textId="35BBF215" w:rsidR="005D7717" w:rsidRDefault="005D7717" w:rsidP="00C73F02">
            <w:pPr>
              <w:rPr>
                <w:rFonts w:asciiTheme="minorHAnsi" w:hAnsiTheme="minorHAnsi" w:cstheme="minorHAnsi"/>
                <w:color w:val="000000"/>
                <w:lang w:val="en-IN" w:eastAsia="en-IN"/>
              </w:rPr>
            </w:pPr>
            <w:r>
              <w:rPr>
                <w:rFonts w:asciiTheme="minorHAnsi" w:hAnsiTheme="minorHAnsi" w:cstheme="minorHAnsi"/>
                <w:color w:val="000000"/>
                <w:lang w:val="en-IN" w:eastAsia="en-IN"/>
              </w:rPr>
              <w:t>11.</w:t>
            </w:r>
          </w:p>
        </w:tc>
        <w:tc>
          <w:tcPr>
            <w:tcW w:w="803" w:type="dxa"/>
            <w:noWrap/>
          </w:tcPr>
          <w:p w14:paraId="79EA63F2" w14:textId="44A51D43" w:rsidR="005D7717" w:rsidRDefault="00A63504"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40</w:t>
            </w:r>
            <w:r w:rsidR="005D7717">
              <w:rPr>
                <w:rFonts w:asciiTheme="minorHAnsi" w:hAnsiTheme="minorHAnsi" w:cstheme="minorHAnsi"/>
                <w:color w:val="000000"/>
                <w:lang w:val="en-IN" w:eastAsia="en-IN"/>
              </w:rPr>
              <w:t>00/-</w:t>
            </w:r>
          </w:p>
        </w:tc>
        <w:tc>
          <w:tcPr>
            <w:tcW w:w="1248" w:type="dxa"/>
            <w:noWrap/>
          </w:tcPr>
          <w:p w14:paraId="30093666" w14:textId="42B25723" w:rsidR="005D7717" w:rsidRDefault="005D7717"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Portable Dongle</w:t>
            </w:r>
          </w:p>
        </w:tc>
        <w:tc>
          <w:tcPr>
            <w:tcW w:w="4473" w:type="dxa"/>
            <w:gridSpan w:val="2"/>
            <w:noWrap/>
          </w:tcPr>
          <w:p w14:paraId="6C78A7B7" w14:textId="77777777" w:rsidR="005D7717" w:rsidRDefault="005D7717" w:rsidP="00CF3399">
            <w:pPr>
              <w:rPr>
                <w:rFonts w:asciiTheme="minorHAnsi" w:hAnsiTheme="minorHAnsi" w:cstheme="minorHAnsi"/>
                <w:color w:val="000000"/>
                <w:lang w:val="en-IN" w:eastAsia="en-IN"/>
              </w:rPr>
            </w:pPr>
          </w:p>
        </w:tc>
        <w:tc>
          <w:tcPr>
            <w:tcW w:w="1018" w:type="dxa"/>
            <w:noWrap/>
          </w:tcPr>
          <w:p w14:paraId="6BC70E50" w14:textId="31776A6F" w:rsidR="005D7717" w:rsidRDefault="00721F19"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6</w:t>
            </w:r>
          </w:p>
        </w:tc>
        <w:tc>
          <w:tcPr>
            <w:tcW w:w="1148" w:type="dxa"/>
            <w:noWrap/>
          </w:tcPr>
          <w:p w14:paraId="4E7D1690" w14:textId="67BEAE74" w:rsidR="005D7717" w:rsidRDefault="0073520D" w:rsidP="00CF3399">
            <w:pPr>
              <w:rPr>
                <w:rFonts w:asciiTheme="minorHAnsi" w:hAnsiTheme="minorHAnsi" w:cstheme="minorHAnsi"/>
                <w:color w:val="000000"/>
                <w:lang w:val="en-IN" w:eastAsia="en-IN"/>
              </w:rPr>
            </w:pPr>
            <w:r>
              <w:rPr>
                <w:rFonts w:asciiTheme="minorHAnsi" w:hAnsiTheme="minorHAnsi" w:cstheme="minorHAnsi"/>
                <w:color w:val="000000"/>
                <w:lang w:val="en-IN" w:eastAsia="en-IN"/>
              </w:rPr>
              <w:t>2</w:t>
            </w:r>
            <w:r w:rsidR="008A715E">
              <w:rPr>
                <w:rFonts w:asciiTheme="minorHAnsi" w:hAnsiTheme="minorHAnsi" w:cstheme="minorHAnsi"/>
                <w:color w:val="000000"/>
                <w:lang w:val="en-IN" w:eastAsia="en-IN"/>
              </w:rPr>
              <w:t>4</w:t>
            </w:r>
            <w:r>
              <w:rPr>
                <w:rFonts w:asciiTheme="minorHAnsi" w:hAnsiTheme="minorHAnsi" w:cstheme="minorHAnsi"/>
                <w:color w:val="000000"/>
                <w:lang w:val="en-IN" w:eastAsia="en-IN"/>
              </w:rPr>
              <w:t>000/-</w:t>
            </w:r>
          </w:p>
        </w:tc>
        <w:tc>
          <w:tcPr>
            <w:tcW w:w="1724" w:type="dxa"/>
            <w:noWrap/>
          </w:tcPr>
          <w:p w14:paraId="39EF42C7" w14:textId="77777777" w:rsidR="005D7717" w:rsidRDefault="005D7717" w:rsidP="00CF3399">
            <w:pPr>
              <w:rPr>
                <w:rFonts w:asciiTheme="minorHAnsi" w:hAnsiTheme="minorHAnsi" w:cstheme="minorHAnsi"/>
                <w:color w:val="000000"/>
                <w:lang w:val="en-IN" w:eastAsia="en-IN"/>
              </w:rPr>
            </w:pPr>
          </w:p>
          <w:p w14:paraId="2D927951" w14:textId="77777777" w:rsidR="00853F6F" w:rsidRDefault="00853F6F" w:rsidP="00CF3399">
            <w:pPr>
              <w:rPr>
                <w:rFonts w:asciiTheme="minorHAnsi" w:hAnsiTheme="minorHAnsi" w:cstheme="minorHAnsi"/>
                <w:color w:val="000000"/>
                <w:lang w:val="en-IN" w:eastAsia="en-IN"/>
              </w:rPr>
            </w:pPr>
          </w:p>
          <w:p w14:paraId="4D4186DF" w14:textId="77777777" w:rsidR="00853F6F" w:rsidRDefault="00853F6F" w:rsidP="00CF3399">
            <w:pPr>
              <w:rPr>
                <w:rFonts w:asciiTheme="minorHAnsi" w:hAnsiTheme="minorHAnsi" w:cstheme="minorHAnsi"/>
                <w:color w:val="000000"/>
                <w:lang w:val="en-IN" w:eastAsia="en-IN"/>
              </w:rPr>
            </w:pPr>
          </w:p>
          <w:p w14:paraId="5CE17671" w14:textId="77777777" w:rsidR="00B12D0C" w:rsidRDefault="00B12D0C" w:rsidP="00CF3399">
            <w:pPr>
              <w:rPr>
                <w:rFonts w:asciiTheme="minorHAnsi" w:hAnsiTheme="minorHAnsi" w:cstheme="minorHAnsi"/>
                <w:color w:val="000000"/>
                <w:lang w:val="en-IN" w:eastAsia="en-IN"/>
              </w:rPr>
            </w:pPr>
          </w:p>
          <w:p w14:paraId="2FD763C3" w14:textId="65DFFC5D" w:rsidR="00B12D0C" w:rsidRPr="00525DA6" w:rsidRDefault="00B12D0C" w:rsidP="00CF3399">
            <w:pPr>
              <w:rPr>
                <w:rFonts w:asciiTheme="minorHAnsi" w:hAnsiTheme="minorHAnsi" w:cstheme="minorHAnsi"/>
                <w:color w:val="000000"/>
                <w:lang w:val="en-IN" w:eastAsia="en-IN"/>
              </w:rPr>
            </w:pPr>
          </w:p>
        </w:tc>
      </w:tr>
      <w:tr w:rsidR="00871401" w:rsidRPr="00525DA6" w14:paraId="2230A210" w14:textId="77777777" w:rsidTr="00BC67D1">
        <w:trPr>
          <w:trHeight w:val="1674"/>
        </w:trPr>
        <w:tc>
          <w:tcPr>
            <w:tcW w:w="470" w:type="dxa"/>
            <w:noWrap/>
          </w:tcPr>
          <w:p w14:paraId="4B91C97F" w14:textId="2DF67AE8" w:rsidR="00B12D0C" w:rsidRDefault="003F1443" w:rsidP="00B12D0C">
            <w:pPr>
              <w:rPr>
                <w:rFonts w:asciiTheme="minorHAnsi" w:hAnsiTheme="minorHAnsi" w:cstheme="minorHAnsi"/>
                <w:color w:val="000000"/>
                <w:lang w:val="en-IN" w:eastAsia="en-IN"/>
              </w:rPr>
            </w:pPr>
            <w:r>
              <w:rPr>
                <w:rFonts w:ascii="Calibri" w:eastAsia="Calibri" w:hAnsi="Calibri" w:cs="Calibri"/>
                <w:color w:val="000000" w:themeColor="text1"/>
              </w:rPr>
              <w:t>12.</w:t>
            </w:r>
          </w:p>
        </w:tc>
        <w:tc>
          <w:tcPr>
            <w:tcW w:w="803" w:type="dxa"/>
            <w:noWrap/>
          </w:tcPr>
          <w:p w14:paraId="32EBFC08" w14:textId="64EF3009" w:rsidR="00B12D0C" w:rsidRDefault="00B12D0C" w:rsidP="00B12D0C">
            <w:pPr>
              <w:rPr>
                <w:rFonts w:asciiTheme="minorHAnsi" w:hAnsiTheme="minorHAnsi" w:cstheme="minorHAnsi"/>
                <w:color w:val="000000"/>
                <w:lang w:val="en-IN" w:eastAsia="en-IN"/>
              </w:rPr>
            </w:pPr>
            <w:r w:rsidRPr="0011489D">
              <w:rPr>
                <w:rFonts w:ascii="Calibri" w:eastAsia="Calibri" w:hAnsi="Calibri" w:cs="Calibri"/>
                <w:color w:val="000000" w:themeColor="text1"/>
              </w:rPr>
              <w:t>40,000</w:t>
            </w:r>
          </w:p>
        </w:tc>
        <w:tc>
          <w:tcPr>
            <w:tcW w:w="1248" w:type="dxa"/>
            <w:noWrap/>
          </w:tcPr>
          <w:p w14:paraId="22309227" w14:textId="7ABF9FB9" w:rsidR="00B12D0C" w:rsidRDefault="00B12D0C" w:rsidP="00B12D0C">
            <w:pPr>
              <w:rPr>
                <w:rFonts w:asciiTheme="minorHAnsi" w:hAnsiTheme="minorHAnsi" w:cstheme="minorHAnsi"/>
                <w:color w:val="000000"/>
                <w:lang w:val="en-IN" w:eastAsia="en-IN"/>
              </w:rPr>
            </w:pPr>
            <w:r w:rsidRPr="0011489D">
              <w:rPr>
                <w:rFonts w:ascii="Calibri" w:eastAsia="Calibri" w:hAnsi="Calibri" w:cs="Calibri"/>
                <w:color w:val="000000" w:themeColor="text1"/>
              </w:rPr>
              <w:t>Text Books (Law)</w:t>
            </w:r>
          </w:p>
        </w:tc>
        <w:tc>
          <w:tcPr>
            <w:tcW w:w="4473" w:type="dxa"/>
            <w:gridSpan w:val="2"/>
            <w:noWrap/>
          </w:tcPr>
          <w:p w14:paraId="3C63B471" w14:textId="77777777" w:rsidR="00B12D0C" w:rsidRDefault="00B12D0C" w:rsidP="00B12D0C">
            <w:pPr>
              <w:rPr>
                <w:rFonts w:asciiTheme="minorHAnsi" w:hAnsiTheme="minorHAnsi" w:cstheme="minorHAnsi"/>
                <w:color w:val="000000"/>
                <w:lang w:val="en-IN" w:eastAsia="en-IN"/>
              </w:rPr>
            </w:pPr>
          </w:p>
        </w:tc>
        <w:tc>
          <w:tcPr>
            <w:tcW w:w="1018" w:type="dxa"/>
            <w:noWrap/>
          </w:tcPr>
          <w:p w14:paraId="580E1776" w14:textId="77777777" w:rsidR="00B12D0C" w:rsidRDefault="00B12D0C" w:rsidP="00B12D0C">
            <w:pPr>
              <w:rPr>
                <w:rFonts w:asciiTheme="minorHAnsi" w:hAnsiTheme="minorHAnsi" w:cstheme="minorHAnsi"/>
                <w:color w:val="000000"/>
                <w:lang w:val="en-IN" w:eastAsia="en-IN"/>
              </w:rPr>
            </w:pPr>
          </w:p>
        </w:tc>
        <w:tc>
          <w:tcPr>
            <w:tcW w:w="1148" w:type="dxa"/>
            <w:noWrap/>
          </w:tcPr>
          <w:p w14:paraId="2FA6DD7D" w14:textId="6D84995A" w:rsidR="00B12D0C" w:rsidRDefault="003F1443" w:rsidP="00B12D0C">
            <w:pPr>
              <w:rPr>
                <w:rFonts w:asciiTheme="minorHAnsi" w:hAnsiTheme="minorHAnsi" w:cstheme="minorHAnsi"/>
                <w:color w:val="000000"/>
                <w:lang w:val="en-IN" w:eastAsia="en-IN"/>
              </w:rPr>
            </w:pPr>
            <w:r>
              <w:rPr>
                <w:rFonts w:asciiTheme="minorHAnsi" w:hAnsiTheme="minorHAnsi" w:cstheme="minorHAnsi"/>
                <w:color w:val="000000"/>
                <w:lang w:val="en-IN" w:eastAsia="en-IN"/>
              </w:rPr>
              <w:t>40000/-</w:t>
            </w:r>
          </w:p>
        </w:tc>
        <w:tc>
          <w:tcPr>
            <w:tcW w:w="1724" w:type="dxa"/>
            <w:noWrap/>
          </w:tcPr>
          <w:p w14:paraId="2F8BD329" w14:textId="77777777" w:rsidR="00B12D0C" w:rsidRDefault="00B12D0C" w:rsidP="00B12D0C">
            <w:pPr>
              <w:rPr>
                <w:rFonts w:asciiTheme="minorHAnsi" w:hAnsiTheme="minorHAnsi" w:cstheme="minorHAnsi"/>
                <w:color w:val="000000"/>
                <w:lang w:val="en-IN" w:eastAsia="en-IN"/>
              </w:rPr>
            </w:pPr>
          </w:p>
        </w:tc>
      </w:tr>
      <w:tr w:rsidR="00B12D0C" w14:paraId="362CEA8D" w14:textId="77777777" w:rsidTr="00BC67D1">
        <w:trPr>
          <w:trHeight w:val="809"/>
        </w:trPr>
        <w:tc>
          <w:tcPr>
            <w:tcW w:w="9162" w:type="dxa"/>
            <w:gridSpan w:val="7"/>
          </w:tcPr>
          <w:p w14:paraId="5C06619D" w14:textId="7DDB72E0" w:rsidR="00B12D0C" w:rsidRDefault="006534F0" w:rsidP="00B12D0C">
            <w:pPr>
              <w:pStyle w:val="NormalWeb"/>
              <w:spacing w:before="0" w:beforeAutospacing="0" w:after="0" w:afterAutospacing="0"/>
              <w:rPr>
                <w:rFonts w:asciiTheme="minorHAnsi" w:hAnsiTheme="minorHAnsi" w:cstheme="minorHAnsi"/>
              </w:rPr>
            </w:pPr>
            <w:r>
              <w:rPr>
                <w:rFonts w:asciiTheme="minorHAnsi" w:hAnsiTheme="minorHAnsi" w:cstheme="minorHAnsi"/>
              </w:rPr>
              <w:t>Total:</w:t>
            </w:r>
          </w:p>
        </w:tc>
        <w:tc>
          <w:tcPr>
            <w:tcW w:w="1724" w:type="dxa"/>
          </w:tcPr>
          <w:p w14:paraId="7BDBB147" w14:textId="03870F02" w:rsidR="00B12D0C" w:rsidRDefault="00550739" w:rsidP="00B12D0C">
            <w:pPr>
              <w:pStyle w:val="NormalWeb"/>
              <w:spacing w:before="0" w:beforeAutospacing="0" w:after="0" w:afterAutospacing="0"/>
              <w:rPr>
                <w:rFonts w:asciiTheme="minorHAnsi" w:hAnsiTheme="minorHAnsi" w:cstheme="minorHAnsi"/>
              </w:rPr>
            </w:pPr>
            <w:r>
              <w:rPr>
                <w:rFonts w:asciiTheme="minorHAnsi" w:hAnsiTheme="minorHAnsi" w:cstheme="minorHAnsi"/>
              </w:rPr>
              <w:t>1,23,832/-</w:t>
            </w:r>
          </w:p>
        </w:tc>
      </w:tr>
    </w:tbl>
    <w:p w14:paraId="18DA8080" w14:textId="77777777" w:rsidR="00324606" w:rsidRDefault="00324606" w:rsidP="007A7A1F">
      <w:pPr>
        <w:pStyle w:val="NormalWeb"/>
        <w:spacing w:before="0" w:beforeAutospacing="0" w:after="0" w:afterAutospacing="0"/>
        <w:ind w:right="-1440"/>
        <w:rPr>
          <w:rFonts w:asciiTheme="minorHAnsi" w:hAnsiTheme="minorHAnsi" w:cstheme="minorHAnsi"/>
          <w:b/>
          <w:sz w:val="28"/>
          <w:szCs w:val="28"/>
          <w:lang w:val="en-IN" w:eastAsia="en-IN"/>
        </w:rPr>
      </w:pPr>
    </w:p>
    <w:p w14:paraId="64AC4EA7" w14:textId="62542D1A" w:rsidR="00324606" w:rsidRDefault="00BC67D1" w:rsidP="007A7A1F">
      <w:pPr>
        <w:pStyle w:val="NormalWeb"/>
        <w:spacing w:before="0" w:beforeAutospacing="0" w:after="0" w:afterAutospacing="0"/>
        <w:ind w:right="-1440"/>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 xml:space="preserve">Total Idea/project cost (Rs. In Lakh): </w:t>
      </w:r>
      <w:r w:rsidR="00C13E1F">
        <w:rPr>
          <w:rFonts w:asciiTheme="minorHAnsi" w:hAnsiTheme="minorHAnsi" w:cstheme="minorHAnsi"/>
          <w:b/>
          <w:sz w:val="28"/>
          <w:szCs w:val="28"/>
          <w:lang w:val="en-IN" w:eastAsia="en-IN"/>
        </w:rPr>
        <w:t>4.7L</w:t>
      </w:r>
    </w:p>
    <w:p w14:paraId="1C38C0D4" w14:textId="58A0BB87" w:rsidR="00BC67D1" w:rsidRDefault="00BC67D1" w:rsidP="007A7A1F">
      <w:pPr>
        <w:pStyle w:val="NormalWeb"/>
        <w:spacing w:before="0" w:beforeAutospacing="0" w:after="0" w:afterAutospacing="0"/>
        <w:ind w:right="-1440"/>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Total GOI Assistance required (Rs. In Lakh): 3.3L</w:t>
      </w:r>
    </w:p>
    <w:p w14:paraId="1F8AE3B2" w14:textId="5FDE7807" w:rsidR="00BC67D1" w:rsidRDefault="00BC67D1" w:rsidP="007A7A1F">
      <w:pPr>
        <w:pStyle w:val="NormalWeb"/>
        <w:spacing w:before="0" w:beforeAutospacing="0" w:after="0" w:afterAutospacing="0"/>
        <w:ind w:right="-1440"/>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Total Incubate share (Rs. In Lakh): 1.4L</w:t>
      </w:r>
    </w:p>
    <w:p w14:paraId="0A1EA99C" w14:textId="77777777" w:rsidR="00324606" w:rsidRPr="009D76AB" w:rsidRDefault="00324606" w:rsidP="007A7A1F">
      <w:pPr>
        <w:pStyle w:val="NormalWeb"/>
        <w:spacing w:before="0" w:beforeAutospacing="0" w:after="0" w:afterAutospacing="0"/>
        <w:ind w:right="-1440"/>
        <w:rPr>
          <w:rFonts w:asciiTheme="minorHAnsi" w:hAnsiTheme="minorHAnsi" w:cstheme="minorHAnsi"/>
          <w:b/>
          <w:sz w:val="28"/>
          <w:szCs w:val="28"/>
          <w:lang w:val="en-IN" w:eastAsia="en-IN"/>
        </w:rPr>
      </w:pPr>
    </w:p>
    <w:p w14:paraId="56EED674" w14:textId="77777777" w:rsidR="00324606" w:rsidRPr="00F151A3" w:rsidRDefault="00324606" w:rsidP="00300E74">
      <w:pPr>
        <w:pStyle w:val="NormalWeb"/>
        <w:spacing w:before="0" w:beforeAutospacing="0" w:after="0" w:afterAutospacing="0"/>
        <w:rPr>
          <w:rFonts w:asciiTheme="minorHAnsi" w:hAnsiTheme="minorHAnsi" w:cstheme="minorHAnsi"/>
          <w:sz w:val="32"/>
          <w:szCs w:val="32"/>
        </w:rPr>
      </w:pPr>
    </w:p>
    <w:p w14:paraId="2048485A" w14:textId="5C3E7D67" w:rsidR="00BE63B3" w:rsidRPr="00F151A3" w:rsidRDefault="00BE63B3" w:rsidP="00BE63B3">
      <w:pPr>
        <w:pStyle w:val="NormalWeb"/>
        <w:spacing w:before="0" w:beforeAutospacing="0" w:after="0" w:afterAutospacing="0"/>
        <w:rPr>
          <w:sz w:val="32"/>
          <w:szCs w:val="32"/>
        </w:rPr>
      </w:pPr>
      <w:r w:rsidRPr="00F151A3">
        <w:rPr>
          <w:sz w:val="32"/>
          <w:szCs w:val="32"/>
        </w:rPr>
        <w:t xml:space="preserve">Please give name of </w:t>
      </w:r>
      <w:r w:rsidR="00930FC5" w:rsidRPr="00F151A3">
        <w:rPr>
          <w:sz w:val="32"/>
          <w:szCs w:val="32"/>
        </w:rPr>
        <w:t>all</w:t>
      </w:r>
      <w:r w:rsidRPr="00F151A3">
        <w:rPr>
          <w:sz w:val="32"/>
          <w:szCs w:val="32"/>
        </w:rPr>
        <w:t xml:space="preserve"> students/Entrepreneurs associated with this project/idea, if any</w:t>
      </w:r>
    </w:p>
    <w:tbl>
      <w:tblPr>
        <w:tblStyle w:val="TableGrid"/>
        <w:tblW w:w="0" w:type="auto"/>
        <w:tblLook w:val="04A0" w:firstRow="1" w:lastRow="0" w:firstColumn="1" w:lastColumn="0" w:noHBand="0" w:noVBand="1"/>
      </w:tblPr>
      <w:tblGrid>
        <w:gridCol w:w="808"/>
        <w:gridCol w:w="6615"/>
        <w:gridCol w:w="3727"/>
      </w:tblGrid>
      <w:tr w:rsidR="00BE63B3" w:rsidRPr="00E642B1" w14:paraId="36077DE1" w14:textId="77777777" w:rsidTr="00A46FDA">
        <w:trPr>
          <w:trHeight w:val="525"/>
        </w:trPr>
        <w:tc>
          <w:tcPr>
            <w:tcW w:w="808" w:type="dxa"/>
          </w:tcPr>
          <w:p w14:paraId="100C7938" w14:textId="77777777" w:rsidR="00BE63B3" w:rsidRPr="00E642B1" w:rsidRDefault="00BE63B3" w:rsidP="00BE63B3">
            <w:pPr>
              <w:pStyle w:val="NormalWeb"/>
              <w:spacing w:before="0" w:beforeAutospacing="0" w:after="0" w:afterAutospacing="0"/>
              <w:jc w:val="center"/>
              <w:rPr>
                <w:rFonts w:asciiTheme="minorHAnsi" w:hAnsiTheme="minorHAnsi" w:cstheme="minorHAnsi"/>
                <w:b/>
              </w:rPr>
            </w:pPr>
            <w:r w:rsidRPr="00E642B1">
              <w:rPr>
                <w:rFonts w:asciiTheme="minorHAnsi" w:hAnsiTheme="minorHAnsi" w:cstheme="minorHAnsi"/>
                <w:b/>
              </w:rPr>
              <w:t>Sl. No.</w:t>
            </w:r>
          </w:p>
        </w:tc>
        <w:tc>
          <w:tcPr>
            <w:tcW w:w="6615" w:type="dxa"/>
          </w:tcPr>
          <w:p w14:paraId="499308A0" w14:textId="77777777" w:rsidR="00BE63B3" w:rsidRPr="00E642B1" w:rsidRDefault="00BE63B3" w:rsidP="00BE63B3">
            <w:pPr>
              <w:pStyle w:val="NormalWeb"/>
              <w:spacing w:before="0" w:beforeAutospacing="0" w:after="0" w:afterAutospacing="0"/>
              <w:jc w:val="center"/>
              <w:rPr>
                <w:rFonts w:asciiTheme="minorHAnsi" w:hAnsiTheme="minorHAnsi" w:cstheme="minorHAnsi"/>
                <w:b/>
              </w:rPr>
            </w:pPr>
            <w:r w:rsidRPr="00E642B1">
              <w:rPr>
                <w:rFonts w:asciiTheme="minorHAnsi" w:hAnsiTheme="minorHAnsi" w:cstheme="minorHAnsi"/>
                <w:b/>
              </w:rPr>
              <w:t>Name</w:t>
            </w:r>
          </w:p>
        </w:tc>
        <w:tc>
          <w:tcPr>
            <w:tcW w:w="3727" w:type="dxa"/>
          </w:tcPr>
          <w:p w14:paraId="28BEAD34" w14:textId="77777777" w:rsidR="00BE63B3" w:rsidRPr="00E642B1" w:rsidRDefault="00BE63B3" w:rsidP="00BE63B3">
            <w:pPr>
              <w:pStyle w:val="NormalWeb"/>
              <w:spacing w:before="0" w:beforeAutospacing="0" w:after="0" w:afterAutospacing="0"/>
              <w:jc w:val="center"/>
              <w:rPr>
                <w:rFonts w:asciiTheme="minorHAnsi" w:hAnsiTheme="minorHAnsi" w:cstheme="minorHAnsi"/>
                <w:b/>
              </w:rPr>
            </w:pPr>
            <w:r w:rsidRPr="00E642B1">
              <w:rPr>
                <w:rFonts w:asciiTheme="minorHAnsi" w:hAnsiTheme="minorHAnsi" w:cstheme="minorHAnsi"/>
                <w:b/>
              </w:rPr>
              <w:t>Aadhaar</w:t>
            </w:r>
            <w:r w:rsidR="00880BAE">
              <w:rPr>
                <w:rFonts w:asciiTheme="minorHAnsi" w:hAnsiTheme="minorHAnsi" w:cstheme="minorHAnsi"/>
                <w:b/>
              </w:rPr>
              <w:t>/ Passport</w:t>
            </w:r>
            <w:r w:rsidRPr="00E642B1">
              <w:rPr>
                <w:rFonts w:asciiTheme="minorHAnsi" w:hAnsiTheme="minorHAnsi" w:cstheme="minorHAnsi"/>
                <w:b/>
              </w:rPr>
              <w:t xml:space="preserve"> Number</w:t>
            </w:r>
          </w:p>
        </w:tc>
      </w:tr>
      <w:tr w:rsidR="00BE63B3" w:rsidRPr="00E642B1" w14:paraId="6A29E01A" w14:textId="77777777" w:rsidTr="00A46FDA">
        <w:trPr>
          <w:trHeight w:val="258"/>
        </w:trPr>
        <w:tc>
          <w:tcPr>
            <w:tcW w:w="808" w:type="dxa"/>
          </w:tcPr>
          <w:p w14:paraId="58750058" w14:textId="77777777" w:rsidR="00BE63B3" w:rsidRPr="00E642B1" w:rsidRDefault="00880BAE"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1.</w:t>
            </w:r>
          </w:p>
        </w:tc>
        <w:tc>
          <w:tcPr>
            <w:tcW w:w="6615" w:type="dxa"/>
          </w:tcPr>
          <w:p w14:paraId="1B9B277B" w14:textId="6A3F6B04" w:rsidR="00BE63B3" w:rsidRPr="00E642B1" w:rsidRDefault="00A46FDA"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Romit Kumar Pal</w:t>
            </w:r>
          </w:p>
        </w:tc>
        <w:tc>
          <w:tcPr>
            <w:tcW w:w="3727" w:type="dxa"/>
          </w:tcPr>
          <w:p w14:paraId="2A4668A9" w14:textId="4C89B93B" w:rsidR="00BE63B3" w:rsidRPr="00A46FDA" w:rsidRDefault="00A46FDA" w:rsidP="00880BAE">
            <w:pPr>
              <w:pStyle w:val="NormalWeb"/>
              <w:rPr>
                <w:rFonts w:asciiTheme="minorHAnsi" w:hAnsiTheme="minorHAnsi" w:cstheme="minorHAnsi"/>
                <w:bCs/>
              </w:rPr>
            </w:pPr>
            <w:r w:rsidRPr="00A46FDA">
              <w:rPr>
                <w:rFonts w:asciiTheme="minorHAnsi" w:hAnsiTheme="minorHAnsi" w:cstheme="minorHAnsi"/>
                <w:b/>
              </w:rPr>
              <w:t>2285-9178-1186</w:t>
            </w:r>
          </w:p>
        </w:tc>
      </w:tr>
      <w:tr w:rsidR="00BE63B3" w:rsidRPr="00E642B1" w14:paraId="46936AA0" w14:textId="77777777" w:rsidTr="00A46FDA">
        <w:trPr>
          <w:trHeight w:val="258"/>
        </w:trPr>
        <w:tc>
          <w:tcPr>
            <w:tcW w:w="808" w:type="dxa"/>
          </w:tcPr>
          <w:p w14:paraId="638734F0" w14:textId="77777777" w:rsidR="00BE63B3" w:rsidRPr="00E642B1" w:rsidRDefault="00880BAE"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2. </w:t>
            </w:r>
          </w:p>
        </w:tc>
        <w:tc>
          <w:tcPr>
            <w:tcW w:w="6615" w:type="dxa"/>
          </w:tcPr>
          <w:p w14:paraId="5506BFD1" w14:textId="0B0CB453" w:rsidR="00BE63B3" w:rsidRPr="00E642B1" w:rsidRDefault="00A46FDA"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Gargi Chakraborty</w:t>
            </w:r>
          </w:p>
        </w:tc>
        <w:tc>
          <w:tcPr>
            <w:tcW w:w="3727" w:type="dxa"/>
          </w:tcPr>
          <w:p w14:paraId="7EF98C97" w14:textId="56180DCE" w:rsidR="00BE63B3" w:rsidRPr="00A46FDA" w:rsidRDefault="00A46FDA" w:rsidP="00A46FDA">
            <w:pPr>
              <w:pStyle w:val="NormalWeb"/>
              <w:rPr>
                <w:rFonts w:asciiTheme="minorHAnsi" w:hAnsiTheme="minorHAnsi" w:cstheme="minorHAnsi"/>
                <w:bCs/>
              </w:rPr>
            </w:pPr>
            <w:r w:rsidRPr="00A46FDA">
              <w:rPr>
                <w:rFonts w:asciiTheme="minorHAnsi" w:hAnsiTheme="minorHAnsi" w:cstheme="minorHAnsi"/>
                <w:b/>
              </w:rPr>
              <w:t>9384</w:t>
            </w:r>
            <w:r>
              <w:rPr>
                <w:rFonts w:asciiTheme="minorHAnsi" w:hAnsiTheme="minorHAnsi" w:cstheme="minorHAnsi"/>
                <w:b/>
              </w:rPr>
              <w:t>-</w:t>
            </w:r>
            <w:r w:rsidRPr="00A46FDA">
              <w:rPr>
                <w:rFonts w:asciiTheme="minorHAnsi" w:hAnsiTheme="minorHAnsi" w:cstheme="minorHAnsi"/>
                <w:b/>
              </w:rPr>
              <w:t>2109</w:t>
            </w:r>
            <w:r>
              <w:rPr>
                <w:rFonts w:asciiTheme="minorHAnsi" w:hAnsiTheme="minorHAnsi" w:cstheme="minorHAnsi"/>
                <w:b/>
              </w:rPr>
              <w:t>-</w:t>
            </w:r>
            <w:r w:rsidRPr="00A46FDA">
              <w:rPr>
                <w:rFonts w:asciiTheme="minorHAnsi" w:hAnsiTheme="minorHAnsi" w:cstheme="minorHAnsi"/>
                <w:b/>
              </w:rPr>
              <w:t>1099</w:t>
            </w:r>
          </w:p>
        </w:tc>
      </w:tr>
      <w:tr w:rsidR="00BE63B3" w:rsidRPr="00E642B1" w14:paraId="4C2BCC60" w14:textId="77777777" w:rsidTr="00A46FDA">
        <w:trPr>
          <w:trHeight w:val="267"/>
        </w:trPr>
        <w:tc>
          <w:tcPr>
            <w:tcW w:w="808" w:type="dxa"/>
          </w:tcPr>
          <w:p w14:paraId="206E5A03" w14:textId="77777777" w:rsidR="00BE63B3" w:rsidRPr="00E642B1" w:rsidRDefault="00880BAE"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3.</w:t>
            </w:r>
          </w:p>
        </w:tc>
        <w:tc>
          <w:tcPr>
            <w:tcW w:w="6615" w:type="dxa"/>
          </w:tcPr>
          <w:p w14:paraId="447FEF6B" w14:textId="4F79D539" w:rsidR="00880BAE" w:rsidRPr="00880BAE" w:rsidRDefault="00A46FDA" w:rsidP="00BE63B3">
            <w:pPr>
              <w:pStyle w:val="NormalWeb"/>
              <w:spacing w:before="0" w:beforeAutospacing="0" w:after="0" w:afterAutospacing="0"/>
              <w:rPr>
                <w:rFonts w:asciiTheme="minorHAnsi" w:hAnsiTheme="minorHAnsi" w:cstheme="minorHAnsi"/>
                <w:bCs/>
              </w:rPr>
            </w:pPr>
            <w:r>
              <w:rPr>
                <w:rFonts w:asciiTheme="minorHAnsi" w:hAnsiTheme="minorHAnsi" w:cstheme="minorHAnsi"/>
                <w:bCs/>
              </w:rPr>
              <w:t>Aritri Podder</w:t>
            </w:r>
          </w:p>
        </w:tc>
        <w:tc>
          <w:tcPr>
            <w:tcW w:w="3727" w:type="dxa"/>
          </w:tcPr>
          <w:p w14:paraId="7B10BCE6" w14:textId="07C209C5" w:rsidR="00BE63B3" w:rsidRPr="00A46FDA" w:rsidRDefault="00A46FDA" w:rsidP="00A46FDA">
            <w:pPr>
              <w:pStyle w:val="NormalWeb"/>
              <w:rPr>
                <w:rFonts w:asciiTheme="minorHAnsi" w:hAnsiTheme="minorHAnsi" w:cstheme="minorHAnsi"/>
                <w:bCs/>
              </w:rPr>
            </w:pPr>
            <w:r w:rsidRPr="00A46FDA">
              <w:rPr>
                <w:rFonts w:asciiTheme="minorHAnsi" w:hAnsiTheme="minorHAnsi" w:cstheme="minorHAnsi"/>
                <w:b/>
              </w:rPr>
              <w:t>6806</w:t>
            </w:r>
            <w:r>
              <w:rPr>
                <w:rFonts w:asciiTheme="minorHAnsi" w:hAnsiTheme="minorHAnsi" w:cstheme="minorHAnsi"/>
                <w:b/>
              </w:rPr>
              <w:t>-</w:t>
            </w:r>
            <w:r w:rsidRPr="00A46FDA">
              <w:rPr>
                <w:rFonts w:asciiTheme="minorHAnsi" w:hAnsiTheme="minorHAnsi" w:cstheme="minorHAnsi"/>
                <w:b/>
              </w:rPr>
              <w:t>0897</w:t>
            </w:r>
            <w:r>
              <w:rPr>
                <w:rFonts w:asciiTheme="minorHAnsi" w:hAnsiTheme="minorHAnsi" w:cstheme="minorHAnsi"/>
                <w:b/>
              </w:rPr>
              <w:t>-</w:t>
            </w:r>
            <w:r w:rsidRPr="00A46FDA">
              <w:rPr>
                <w:rFonts w:asciiTheme="minorHAnsi" w:hAnsiTheme="minorHAnsi" w:cstheme="minorHAnsi"/>
                <w:b/>
              </w:rPr>
              <w:t>4039</w:t>
            </w:r>
          </w:p>
        </w:tc>
      </w:tr>
      <w:tr w:rsidR="00177DC3" w:rsidRPr="00E642B1" w14:paraId="7B19CC28" w14:textId="77777777" w:rsidTr="00A46FDA">
        <w:trPr>
          <w:trHeight w:val="267"/>
        </w:trPr>
        <w:tc>
          <w:tcPr>
            <w:tcW w:w="808" w:type="dxa"/>
          </w:tcPr>
          <w:p w14:paraId="4DA5C05A" w14:textId="7B6F49EB" w:rsidR="00177DC3" w:rsidRDefault="00930FC5"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4.</w:t>
            </w:r>
          </w:p>
        </w:tc>
        <w:tc>
          <w:tcPr>
            <w:tcW w:w="6615" w:type="dxa"/>
          </w:tcPr>
          <w:p w14:paraId="6AD118C8" w14:textId="79E4363E" w:rsidR="00177DC3" w:rsidRDefault="00930FC5" w:rsidP="00BE63B3">
            <w:pPr>
              <w:pStyle w:val="NormalWeb"/>
              <w:spacing w:before="0" w:beforeAutospacing="0" w:after="0" w:afterAutospacing="0"/>
              <w:rPr>
                <w:rFonts w:asciiTheme="minorHAnsi" w:hAnsiTheme="minorHAnsi" w:cstheme="minorHAnsi"/>
                <w:bCs/>
              </w:rPr>
            </w:pPr>
            <w:r>
              <w:rPr>
                <w:rFonts w:asciiTheme="minorHAnsi" w:hAnsiTheme="minorHAnsi" w:cstheme="minorHAnsi"/>
                <w:bCs/>
              </w:rPr>
              <w:t>Ritam Bhattacharya</w:t>
            </w:r>
          </w:p>
        </w:tc>
        <w:tc>
          <w:tcPr>
            <w:tcW w:w="3727" w:type="dxa"/>
          </w:tcPr>
          <w:p w14:paraId="72B0938F" w14:textId="28E5CD5F" w:rsidR="00177DC3" w:rsidRPr="00A46FDA" w:rsidRDefault="00E20A4B" w:rsidP="00A46FDA">
            <w:pPr>
              <w:pStyle w:val="NormalWeb"/>
              <w:rPr>
                <w:rFonts w:asciiTheme="minorHAnsi" w:hAnsiTheme="minorHAnsi" w:cstheme="minorHAnsi"/>
                <w:b/>
              </w:rPr>
            </w:pPr>
            <w:r>
              <w:rPr>
                <w:rFonts w:asciiTheme="minorHAnsi" w:hAnsiTheme="minorHAnsi" w:cstheme="minorHAnsi"/>
                <w:b/>
              </w:rPr>
              <w:t>6280-1682-7412</w:t>
            </w:r>
          </w:p>
        </w:tc>
      </w:tr>
      <w:tr w:rsidR="00177DC3" w:rsidRPr="00E642B1" w14:paraId="5277A6E5" w14:textId="77777777" w:rsidTr="00A46FDA">
        <w:trPr>
          <w:trHeight w:val="267"/>
        </w:trPr>
        <w:tc>
          <w:tcPr>
            <w:tcW w:w="808" w:type="dxa"/>
          </w:tcPr>
          <w:p w14:paraId="3BBBCA5A" w14:textId="2DBFE908" w:rsidR="00177DC3" w:rsidRDefault="00930FC5"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5.</w:t>
            </w:r>
          </w:p>
        </w:tc>
        <w:tc>
          <w:tcPr>
            <w:tcW w:w="6615" w:type="dxa"/>
          </w:tcPr>
          <w:p w14:paraId="2E4EB8E9" w14:textId="68C37DD8" w:rsidR="00177DC3" w:rsidRDefault="00930FC5" w:rsidP="00BE63B3">
            <w:pPr>
              <w:pStyle w:val="NormalWeb"/>
              <w:spacing w:before="0" w:beforeAutospacing="0" w:after="0" w:afterAutospacing="0"/>
              <w:rPr>
                <w:rFonts w:asciiTheme="minorHAnsi" w:hAnsiTheme="minorHAnsi" w:cstheme="minorHAnsi"/>
                <w:bCs/>
              </w:rPr>
            </w:pPr>
            <w:r>
              <w:rPr>
                <w:rFonts w:asciiTheme="minorHAnsi" w:hAnsiTheme="minorHAnsi" w:cstheme="minorHAnsi"/>
                <w:bCs/>
              </w:rPr>
              <w:t>Arkoprovo Dutta</w:t>
            </w:r>
          </w:p>
        </w:tc>
        <w:tc>
          <w:tcPr>
            <w:tcW w:w="3727" w:type="dxa"/>
          </w:tcPr>
          <w:p w14:paraId="1D1890CC" w14:textId="656A6259" w:rsidR="00177DC3" w:rsidRPr="00A46FDA" w:rsidRDefault="00E20A4B" w:rsidP="00A46FDA">
            <w:pPr>
              <w:pStyle w:val="NormalWeb"/>
              <w:rPr>
                <w:rFonts w:asciiTheme="minorHAnsi" w:hAnsiTheme="minorHAnsi" w:cstheme="minorHAnsi"/>
                <w:b/>
              </w:rPr>
            </w:pPr>
            <w:r w:rsidRPr="00942336">
              <w:rPr>
                <w:rFonts w:asciiTheme="minorHAnsi" w:hAnsiTheme="minorHAnsi" w:cstheme="minorHAnsi"/>
                <w:b/>
              </w:rPr>
              <w:t>2092</w:t>
            </w:r>
            <w:r w:rsidR="00C82B9C">
              <w:rPr>
                <w:rFonts w:asciiTheme="minorHAnsi" w:hAnsiTheme="minorHAnsi" w:cstheme="minorHAnsi"/>
                <w:b/>
              </w:rPr>
              <w:t>-</w:t>
            </w:r>
            <w:r w:rsidRPr="00942336">
              <w:rPr>
                <w:rFonts w:asciiTheme="minorHAnsi" w:hAnsiTheme="minorHAnsi" w:cstheme="minorHAnsi"/>
                <w:b/>
              </w:rPr>
              <w:t>3887</w:t>
            </w:r>
            <w:r w:rsidR="000835C3">
              <w:rPr>
                <w:rFonts w:asciiTheme="minorHAnsi" w:hAnsiTheme="minorHAnsi" w:cstheme="minorHAnsi"/>
                <w:b/>
              </w:rPr>
              <w:t>-</w:t>
            </w:r>
            <w:r w:rsidRPr="00942336">
              <w:rPr>
                <w:rFonts w:asciiTheme="minorHAnsi" w:hAnsiTheme="minorHAnsi" w:cstheme="minorHAnsi"/>
                <w:b/>
              </w:rPr>
              <w:t>9046</w:t>
            </w:r>
          </w:p>
        </w:tc>
      </w:tr>
      <w:tr w:rsidR="00177DC3" w:rsidRPr="00E642B1" w14:paraId="110DC5F3" w14:textId="77777777" w:rsidTr="00A46FDA">
        <w:trPr>
          <w:trHeight w:val="267"/>
        </w:trPr>
        <w:tc>
          <w:tcPr>
            <w:tcW w:w="808" w:type="dxa"/>
          </w:tcPr>
          <w:p w14:paraId="1A071E66" w14:textId="7343A626" w:rsidR="00177DC3" w:rsidRDefault="00930FC5" w:rsidP="00BE63B3">
            <w:pPr>
              <w:pStyle w:val="NormalWeb"/>
              <w:spacing w:before="0" w:beforeAutospacing="0" w:after="0" w:afterAutospacing="0"/>
              <w:rPr>
                <w:rFonts w:asciiTheme="minorHAnsi" w:hAnsiTheme="minorHAnsi" w:cstheme="minorHAnsi"/>
              </w:rPr>
            </w:pPr>
            <w:r>
              <w:rPr>
                <w:rFonts w:asciiTheme="minorHAnsi" w:hAnsiTheme="minorHAnsi" w:cstheme="minorHAnsi"/>
              </w:rPr>
              <w:t>6.</w:t>
            </w:r>
          </w:p>
        </w:tc>
        <w:tc>
          <w:tcPr>
            <w:tcW w:w="6615" w:type="dxa"/>
          </w:tcPr>
          <w:p w14:paraId="1E25F843" w14:textId="318F010A" w:rsidR="00177DC3" w:rsidRDefault="003F5BBB" w:rsidP="00BE63B3">
            <w:pPr>
              <w:pStyle w:val="NormalWeb"/>
              <w:spacing w:before="0" w:beforeAutospacing="0" w:after="0" w:afterAutospacing="0"/>
              <w:rPr>
                <w:rFonts w:asciiTheme="minorHAnsi" w:hAnsiTheme="minorHAnsi" w:cstheme="minorHAnsi"/>
                <w:bCs/>
              </w:rPr>
            </w:pPr>
            <w:r>
              <w:rPr>
                <w:rFonts w:asciiTheme="minorHAnsi" w:hAnsiTheme="minorHAnsi" w:cstheme="minorHAnsi"/>
                <w:bCs/>
              </w:rPr>
              <w:t>Joy Sharma</w:t>
            </w:r>
          </w:p>
        </w:tc>
        <w:tc>
          <w:tcPr>
            <w:tcW w:w="3727" w:type="dxa"/>
          </w:tcPr>
          <w:p w14:paraId="31B1E793" w14:textId="33745BB4" w:rsidR="00177DC3" w:rsidRPr="00A46FDA" w:rsidRDefault="00C82B9C" w:rsidP="00A46FDA">
            <w:pPr>
              <w:pStyle w:val="NormalWeb"/>
              <w:rPr>
                <w:rFonts w:asciiTheme="minorHAnsi" w:hAnsiTheme="minorHAnsi" w:cstheme="minorHAnsi"/>
                <w:b/>
              </w:rPr>
            </w:pPr>
            <w:r w:rsidRPr="00942336">
              <w:rPr>
                <w:rFonts w:asciiTheme="minorHAnsi" w:hAnsiTheme="minorHAnsi" w:cstheme="minorHAnsi"/>
                <w:b/>
              </w:rPr>
              <w:t>8965</w:t>
            </w:r>
            <w:r>
              <w:rPr>
                <w:rFonts w:asciiTheme="minorHAnsi" w:hAnsiTheme="minorHAnsi" w:cstheme="minorHAnsi"/>
                <w:b/>
              </w:rPr>
              <w:t>-</w:t>
            </w:r>
            <w:r w:rsidRPr="00942336">
              <w:rPr>
                <w:rFonts w:asciiTheme="minorHAnsi" w:hAnsiTheme="minorHAnsi" w:cstheme="minorHAnsi"/>
                <w:b/>
              </w:rPr>
              <w:t>5987</w:t>
            </w:r>
            <w:r>
              <w:rPr>
                <w:rFonts w:asciiTheme="minorHAnsi" w:hAnsiTheme="minorHAnsi" w:cstheme="minorHAnsi"/>
                <w:b/>
              </w:rPr>
              <w:t>-</w:t>
            </w:r>
            <w:r w:rsidRPr="00942336">
              <w:rPr>
                <w:rFonts w:asciiTheme="minorHAnsi" w:hAnsiTheme="minorHAnsi" w:cstheme="minorHAnsi"/>
                <w:b/>
              </w:rPr>
              <w:t>3011</w:t>
            </w:r>
          </w:p>
        </w:tc>
      </w:tr>
    </w:tbl>
    <w:p w14:paraId="1A3781F8" w14:textId="19953F47" w:rsidR="00145C44" w:rsidRPr="00B05637" w:rsidRDefault="00C13E1F" w:rsidP="00300E74">
      <w:pPr>
        <w:rPr>
          <w:rFonts w:asciiTheme="minorHAnsi" w:hAnsiTheme="minorHAnsi" w:cstheme="minorHAnsi"/>
          <w:b/>
          <w:bCs/>
          <w:sz w:val="40"/>
          <w:szCs w:val="40"/>
        </w:rPr>
      </w:pPr>
      <w:r w:rsidRPr="00B05637">
        <w:rPr>
          <w:rFonts w:asciiTheme="minorHAnsi" w:hAnsiTheme="minorHAnsi" w:cstheme="minorHAnsi"/>
          <w:b/>
          <w:bCs/>
          <w:sz w:val="40"/>
          <w:szCs w:val="40"/>
        </w:rPr>
        <w:lastRenderedPageBreak/>
        <w:t>Summary of the Idea:</w:t>
      </w:r>
    </w:p>
    <w:p w14:paraId="0DA949C8" w14:textId="32803FF8" w:rsidR="00C13E1F" w:rsidRDefault="00C13E1F" w:rsidP="00300E74">
      <w:pPr>
        <w:rPr>
          <w:rFonts w:asciiTheme="minorHAnsi" w:hAnsiTheme="minorHAnsi" w:cstheme="minorHAnsi"/>
        </w:rPr>
      </w:pPr>
    </w:p>
    <w:p w14:paraId="7D22DD6A" w14:textId="5FB08CB2" w:rsidR="00C13E1F" w:rsidRDefault="00B05637" w:rsidP="00300E74">
      <w:pPr>
        <w:rPr>
          <w:rFonts w:asciiTheme="minorHAnsi" w:hAnsiTheme="minorHAnsi" w:cstheme="minorHAnsi"/>
        </w:rPr>
      </w:pPr>
      <w:r w:rsidRPr="00B05637">
        <w:rPr>
          <w:rFonts w:asciiTheme="minorHAnsi" w:hAnsiTheme="minorHAnsi" w:cstheme="minorHAnsi"/>
        </w:rPr>
        <w:t>We will completel</w:t>
      </w:r>
      <w:r w:rsidR="00736A72">
        <w:rPr>
          <w:rFonts w:asciiTheme="minorHAnsi" w:hAnsiTheme="minorHAnsi" w:cstheme="minorHAnsi"/>
        </w:rPr>
        <w:t xml:space="preserve">y involve </w:t>
      </w:r>
      <w:r w:rsidRPr="00B05637">
        <w:rPr>
          <w:rFonts w:asciiTheme="minorHAnsi" w:hAnsiTheme="minorHAnsi" w:cstheme="minorHAnsi"/>
        </w:rPr>
        <w:t xml:space="preserve">the most famous area in </w:t>
      </w:r>
      <w:r w:rsidR="00736A72">
        <w:rPr>
          <w:rFonts w:asciiTheme="minorHAnsi" w:hAnsiTheme="minorHAnsi" w:cstheme="minorHAnsi"/>
        </w:rPr>
        <w:t>AIML</w:t>
      </w:r>
      <w:r w:rsidRPr="00B05637">
        <w:rPr>
          <w:rFonts w:asciiTheme="minorHAnsi" w:hAnsiTheme="minorHAnsi" w:cstheme="minorHAnsi"/>
        </w:rPr>
        <w:t xml:space="preserve"> called NLP (</w:t>
      </w:r>
      <w:r>
        <w:rPr>
          <w:rFonts w:asciiTheme="minorHAnsi" w:hAnsiTheme="minorHAnsi" w:cstheme="minorHAnsi"/>
        </w:rPr>
        <w:t>Natural Language Processing</w:t>
      </w:r>
      <w:r w:rsidRPr="00B05637">
        <w:rPr>
          <w:rFonts w:asciiTheme="minorHAnsi" w:hAnsiTheme="minorHAnsi" w:cstheme="minorHAnsi"/>
        </w:rPr>
        <w:t xml:space="preserve">) in this undertaking. Additionally, we will </w:t>
      </w:r>
      <w:r>
        <w:rPr>
          <w:rFonts w:asciiTheme="minorHAnsi" w:hAnsiTheme="minorHAnsi" w:cstheme="minorHAnsi"/>
        </w:rPr>
        <w:t>use</w:t>
      </w:r>
      <w:r w:rsidRPr="00B05637">
        <w:rPr>
          <w:rFonts w:asciiTheme="minorHAnsi" w:hAnsiTheme="minorHAnsi" w:cstheme="minorHAnsi"/>
        </w:rPr>
        <w:t xml:space="preserve"> the BERT model utilizing MuRIL (Multilingual Representations for Indian Languages) which will serve to all sort of Indian individuals agreeable in various dialects to speak with our chatbot. Adding with this, we will get to the area for the reference of the legal advisors to the client.</w:t>
      </w:r>
    </w:p>
    <w:p w14:paraId="13125FE2" w14:textId="42F52510" w:rsidR="00736A72" w:rsidRDefault="00736A72" w:rsidP="00300E74">
      <w:pPr>
        <w:rPr>
          <w:rFonts w:asciiTheme="minorHAnsi" w:hAnsiTheme="minorHAnsi" w:cstheme="minorHAnsi"/>
        </w:rPr>
      </w:pPr>
    </w:p>
    <w:p w14:paraId="519BA6FC" w14:textId="44A506B7" w:rsidR="00736A72" w:rsidRDefault="00736A72" w:rsidP="00300E74">
      <w:pPr>
        <w:rPr>
          <w:rFonts w:asciiTheme="minorHAnsi" w:hAnsiTheme="minorHAnsi" w:cstheme="minorHAnsi"/>
        </w:rPr>
      </w:pPr>
      <w:r w:rsidRPr="00736A72">
        <w:rPr>
          <w:rFonts w:asciiTheme="minorHAnsi" w:hAnsiTheme="minorHAnsi" w:cstheme="minorHAnsi"/>
          <w:b/>
          <w:bCs/>
          <w:sz w:val="36"/>
          <w:szCs w:val="36"/>
        </w:rPr>
        <w:t>Is it a new Concept</w:t>
      </w:r>
      <w:r>
        <w:rPr>
          <w:rFonts w:asciiTheme="minorHAnsi" w:hAnsiTheme="minorHAnsi" w:cstheme="minorHAnsi"/>
        </w:rPr>
        <w:t xml:space="preserve">: </w:t>
      </w:r>
      <w:r w:rsidRPr="00950B96">
        <w:rPr>
          <w:rFonts w:asciiTheme="minorHAnsi" w:hAnsiTheme="minorHAnsi" w:cstheme="minorHAnsi"/>
          <w:sz w:val="36"/>
          <w:szCs w:val="36"/>
          <w:bdr w:val="single" w:sz="4" w:space="0" w:color="auto"/>
        </w:rPr>
        <w:t>Yes</w:t>
      </w:r>
    </w:p>
    <w:p w14:paraId="2E2EDFF5" w14:textId="575287B4" w:rsidR="00B05637" w:rsidRDefault="00B05637" w:rsidP="00300E74">
      <w:pPr>
        <w:rPr>
          <w:rFonts w:asciiTheme="minorHAnsi" w:hAnsiTheme="minorHAnsi" w:cstheme="minorHAnsi"/>
        </w:rPr>
      </w:pPr>
    </w:p>
    <w:p w14:paraId="142CF799" w14:textId="0F0BB34D" w:rsidR="00B05637" w:rsidRDefault="00B05637" w:rsidP="00300E74">
      <w:pPr>
        <w:rPr>
          <w:rFonts w:asciiTheme="minorHAnsi" w:hAnsiTheme="minorHAnsi" w:cstheme="minorHAnsi"/>
          <w:b/>
          <w:bCs/>
          <w:sz w:val="40"/>
          <w:szCs w:val="40"/>
        </w:rPr>
      </w:pPr>
      <w:r w:rsidRPr="00B05637">
        <w:rPr>
          <w:rFonts w:asciiTheme="minorHAnsi" w:hAnsiTheme="minorHAnsi" w:cstheme="minorHAnsi"/>
          <w:b/>
          <w:bCs/>
          <w:sz w:val="40"/>
          <w:szCs w:val="40"/>
        </w:rPr>
        <w:t>Prior art on the concept:</w:t>
      </w:r>
    </w:p>
    <w:p w14:paraId="4666119A" w14:textId="28B90E7B" w:rsidR="00B05637" w:rsidRDefault="00B05637" w:rsidP="00300E74">
      <w:pPr>
        <w:rPr>
          <w:rFonts w:asciiTheme="minorHAnsi" w:hAnsiTheme="minorHAnsi" w:cstheme="minorHAnsi"/>
          <w:b/>
          <w:bCs/>
        </w:rPr>
      </w:pPr>
    </w:p>
    <w:p w14:paraId="5E6D3DC7" w14:textId="27CC84D7" w:rsidR="00B05637" w:rsidRDefault="00B05637" w:rsidP="00300E74">
      <w:pPr>
        <w:rPr>
          <w:rFonts w:asciiTheme="minorHAnsi" w:hAnsiTheme="minorHAnsi" w:cstheme="minorHAnsi"/>
        </w:rPr>
      </w:pPr>
      <w:r w:rsidRPr="00736A72">
        <w:rPr>
          <w:rFonts w:asciiTheme="minorHAnsi" w:hAnsiTheme="minorHAnsi" w:cstheme="minorHAnsi"/>
        </w:rPr>
        <w:t>There are several countries in which Legal chatbot are existing and it’s pretty much helpful for the people. In India, no such kind of work has been done yet.</w:t>
      </w:r>
    </w:p>
    <w:p w14:paraId="6C10EABE" w14:textId="600A7588" w:rsidR="00736A72" w:rsidRDefault="00736A72" w:rsidP="00300E74">
      <w:pPr>
        <w:rPr>
          <w:rFonts w:asciiTheme="minorHAnsi" w:hAnsiTheme="minorHAnsi" w:cstheme="minorHAnsi"/>
        </w:rPr>
      </w:pPr>
    </w:p>
    <w:p w14:paraId="0C4BBBA6" w14:textId="7E6743AC" w:rsidR="00736A72" w:rsidRDefault="00736A72" w:rsidP="00300E74">
      <w:pPr>
        <w:rPr>
          <w:rFonts w:asciiTheme="minorHAnsi" w:hAnsiTheme="minorHAnsi" w:cstheme="minorHAnsi"/>
          <w:b/>
          <w:bCs/>
          <w:sz w:val="36"/>
          <w:szCs w:val="36"/>
        </w:rPr>
      </w:pPr>
      <w:r w:rsidRPr="008F430B">
        <w:rPr>
          <w:rFonts w:asciiTheme="minorHAnsi" w:hAnsiTheme="minorHAnsi" w:cstheme="minorHAnsi"/>
          <w:b/>
          <w:bCs/>
          <w:sz w:val="36"/>
          <w:szCs w:val="36"/>
        </w:rPr>
        <w:t>Main Problem being addressed in the project:</w:t>
      </w:r>
    </w:p>
    <w:p w14:paraId="4E3C4C4F" w14:textId="57A2DBF4" w:rsidR="00121FE4" w:rsidRPr="003D302F" w:rsidRDefault="003D302F" w:rsidP="008F430B">
      <w:pPr>
        <w:rPr>
          <w:rFonts w:ascii="Roboto" w:hAnsi="Roboto"/>
          <w:color w:val="202124"/>
          <w:sz w:val="20"/>
          <w:szCs w:val="20"/>
          <w:shd w:val="clear" w:color="auto" w:fill="FFFFFF"/>
          <w:lang w:val="en-IN"/>
        </w:rPr>
      </w:pPr>
      <w:r>
        <w:rPr>
          <w:rFonts w:ascii="Roboto" w:hAnsi="Roboto"/>
          <w:color w:val="202124"/>
          <w:sz w:val="20"/>
          <w:szCs w:val="20"/>
          <w:shd w:val="clear" w:color="auto" w:fill="FFFFFF"/>
        </w:rPr>
        <w:t xml:space="preserve">This era in spite of being the era of modernization, some native individuals are still not aware of the laws of our nation. </w:t>
      </w:r>
      <w:r w:rsidRPr="003D302F">
        <w:rPr>
          <w:rFonts w:ascii="Roboto" w:hAnsi="Roboto"/>
          <w:color w:val="202124"/>
          <w:sz w:val="20"/>
          <w:szCs w:val="20"/>
          <w:shd w:val="clear" w:color="auto" w:fill="FFFFFF"/>
        </w:rPr>
        <w:t>That is the reason certain individuals make an approach closer to the legal counselors with their concerns with a mentality that nothing will occur on fever of them.</w:t>
      </w:r>
      <w:r>
        <w:rPr>
          <w:rFonts w:ascii="Roboto" w:hAnsi="Roboto"/>
          <w:color w:val="202124"/>
          <w:sz w:val="20"/>
          <w:szCs w:val="20"/>
          <w:shd w:val="clear" w:color="auto" w:fill="FFFFFF"/>
          <w:lang w:val="en-IN"/>
        </w:rPr>
        <w:t xml:space="preserve"> </w:t>
      </w:r>
      <w:r>
        <w:rPr>
          <w:rFonts w:ascii="Roboto" w:hAnsi="Roboto"/>
          <w:color w:val="202124"/>
          <w:sz w:val="20"/>
          <w:szCs w:val="20"/>
          <w:shd w:val="clear" w:color="auto" w:fill="FFFFFF"/>
        </w:rPr>
        <w:t>This project will make them aware of his/her own right as an individual.</w:t>
      </w:r>
    </w:p>
    <w:p w14:paraId="44DDA296" w14:textId="735DDA3A" w:rsidR="00121FE4" w:rsidRDefault="00121FE4" w:rsidP="008F430B">
      <w:pPr>
        <w:rPr>
          <w:rFonts w:asciiTheme="minorHAnsi" w:hAnsiTheme="minorHAnsi" w:cstheme="minorHAnsi"/>
        </w:rPr>
      </w:pPr>
    </w:p>
    <w:p w14:paraId="7289DE06" w14:textId="4D34B646" w:rsidR="003D302F" w:rsidRDefault="003D302F" w:rsidP="008F430B">
      <w:pPr>
        <w:rPr>
          <w:rFonts w:asciiTheme="minorHAnsi" w:hAnsiTheme="minorHAnsi" w:cstheme="minorHAnsi"/>
          <w:b/>
          <w:bCs/>
          <w:sz w:val="36"/>
          <w:szCs w:val="36"/>
        </w:rPr>
      </w:pPr>
      <w:r w:rsidRPr="003D302F">
        <w:rPr>
          <w:rFonts w:asciiTheme="minorHAnsi" w:hAnsiTheme="minorHAnsi" w:cstheme="minorHAnsi"/>
          <w:b/>
          <w:bCs/>
          <w:sz w:val="36"/>
          <w:szCs w:val="36"/>
        </w:rPr>
        <w:t>Background for getting the idea:</w:t>
      </w:r>
    </w:p>
    <w:p w14:paraId="7A417843" w14:textId="1492E255" w:rsidR="003D302F" w:rsidRPr="003D302F" w:rsidRDefault="003D302F" w:rsidP="008F430B">
      <w:pPr>
        <w:rPr>
          <w:rFonts w:asciiTheme="minorHAnsi" w:hAnsiTheme="minorHAnsi" w:cstheme="minorHAnsi"/>
          <w:b/>
          <w:bCs/>
          <w:sz w:val="32"/>
          <w:szCs w:val="32"/>
        </w:rPr>
      </w:pPr>
      <w:r w:rsidRPr="003D302F">
        <w:rPr>
          <w:rFonts w:asciiTheme="minorHAnsi" w:hAnsiTheme="minorHAnsi" w:cstheme="minorHAnsi"/>
          <w:b/>
          <w:bCs/>
          <w:sz w:val="32"/>
          <w:szCs w:val="32"/>
        </w:rPr>
        <w:t>Who is it for?</w:t>
      </w:r>
    </w:p>
    <w:p w14:paraId="62018303" w14:textId="563730A6" w:rsidR="003D302F" w:rsidRDefault="003D302F" w:rsidP="008F430B">
      <w:pPr>
        <w:rPr>
          <w:rFonts w:asciiTheme="minorHAnsi" w:hAnsiTheme="minorHAnsi" w:cstheme="minorHAnsi"/>
          <w:b/>
          <w:bCs/>
          <w:sz w:val="36"/>
          <w:szCs w:val="36"/>
        </w:rPr>
      </w:pPr>
      <w:r w:rsidRPr="002426FA">
        <w:rPr>
          <w:rFonts w:asciiTheme="minorHAnsi" w:hAnsiTheme="minorHAnsi" w:cstheme="minorHAnsi"/>
        </w:rPr>
        <w:t>This project can be used in commercial sector. Precisely, this bot can be one’s first step towards lodging a case</w:t>
      </w:r>
      <w:r>
        <w:rPr>
          <w:rFonts w:asciiTheme="minorHAnsi" w:hAnsiTheme="minorHAnsi" w:cstheme="minorHAnsi"/>
          <w:b/>
          <w:bCs/>
          <w:sz w:val="36"/>
          <w:szCs w:val="36"/>
        </w:rPr>
        <w:t>.</w:t>
      </w:r>
    </w:p>
    <w:p w14:paraId="1E5242B9" w14:textId="09A35D3C" w:rsidR="002426FA" w:rsidRPr="002426FA" w:rsidRDefault="002426FA" w:rsidP="008F430B">
      <w:pPr>
        <w:rPr>
          <w:rFonts w:asciiTheme="minorHAnsi" w:hAnsiTheme="minorHAnsi" w:cstheme="minorHAnsi"/>
          <w:b/>
          <w:bCs/>
          <w:sz w:val="32"/>
          <w:szCs w:val="32"/>
        </w:rPr>
      </w:pPr>
      <w:r w:rsidRPr="002426FA">
        <w:rPr>
          <w:rFonts w:asciiTheme="minorHAnsi" w:hAnsiTheme="minorHAnsi" w:cstheme="minorHAnsi"/>
          <w:b/>
          <w:bCs/>
          <w:sz w:val="32"/>
          <w:szCs w:val="32"/>
        </w:rPr>
        <w:t>What will it do?</w:t>
      </w:r>
    </w:p>
    <w:p w14:paraId="5B3C8536" w14:textId="27A294B6" w:rsidR="002426FA" w:rsidRDefault="002426FA" w:rsidP="008F430B">
      <w:pPr>
        <w:rPr>
          <w:rFonts w:asciiTheme="minorHAnsi" w:hAnsiTheme="minorHAnsi" w:cstheme="minorHAnsi"/>
        </w:rPr>
      </w:pPr>
      <w:r w:rsidRPr="002426FA">
        <w:rPr>
          <w:rFonts w:asciiTheme="minorHAnsi" w:hAnsiTheme="minorHAnsi" w:cstheme="minorHAnsi"/>
        </w:rPr>
        <w:t>It will guide the user with the proper Indian laws</w:t>
      </w:r>
      <w:r>
        <w:rPr>
          <w:rFonts w:asciiTheme="minorHAnsi" w:hAnsiTheme="minorHAnsi" w:cstheme="minorHAnsi"/>
        </w:rPr>
        <w:t xml:space="preserve"> (IPC, CRPC, CPC)</w:t>
      </w:r>
      <w:r w:rsidRPr="002426FA">
        <w:rPr>
          <w:rFonts w:asciiTheme="minorHAnsi" w:hAnsiTheme="minorHAnsi" w:cstheme="minorHAnsi"/>
        </w:rPr>
        <w:t xml:space="preserve"> and their uses regarding the client’s need. Also, it will help to generate a communication with the legal advisors for their further help.</w:t>
      </w:r>
    </w:p>
    <w:p w14:paraId="6D910BB1" w14:textId="58EE6828" w:rsidR="002426FA" w:rsidRDefault="002426FA" w:rsidP="008F430B">
      <w:pPr>
        <w:rPr>
          <w:rFonts w:asciiTheme="minorHAnsi" w:hAnsiTheme="minorHAnsi" w:cstheme="minorHAnsi"/>
          <w:b/>
          <w:bCs/>
          <w:sz w:val="32"/>
          <w:szCs w:val="32"/>
        </w:rPr>
      </w:pPr>
      <w:r w:rsidRPr="00282F64">
        <w:rPr>
          <w:rFonts w:asciiTheme="minorHAnsi" w:hAnsiTheme="minorHAnsi" w:cstheme="minorHAnsi"/>
          <w:b/>
          <w:bCs/>
          <w:sz w:val="32"/>
          <w:szCs w:val="32"/>
        </w:rPr>
        <w:t>Any u</w:t>
      </w:r>
      <w:r w:rsidR="00282F64" w:rsidRPr="00282F64">
        <w:rPr>
          <w:rFonts w:asciiTheme="minorHAnsi" w:hAnsiTheme="minorHAnsi" w:cstheme="minorHAnsi"/>
          <w:b/>
          <w:bCs/>
          <w:sz w:val="32"/>
          <w:szCs w:val="32"/>
        </w:rPr>
        <w:t>nique features? Explain?</w:t>
      </w:r>
    </w:p>
    <w:p w14:paraId="4D1EAE02" w14:textId="572B6F6E" w:rsidR="00950B96" w:rsidRDefault="00574AEF" w:rsidP="00574AEF">
      <w:pPr>
        <w:pStyle w:val="ListParagraph"/>
        <w:numPr>
          <w:ilvl w:val="0"/>
          <w:numId w:val="29"/>
        </w:numPr>
        <w:rPr>
          <w:rFonts w:asciiTheme="minorHAnsi" w:hAnsiTheme="minorHAnsi" w:cstheme="minorHAnsi"/>
          <w:b/>
          <w:bCs/>
          <w:sz w:val="32"/>
          <w:szCs w:val="32"/>
        </w:rPr>
      </w:pPr>
      <w:r>
        <w:rPr>
          <w:rFonts w:asciiTheme="minorHAnsi" w:hAnsiTheme="minorHAnsi" w:cstheme="minorHAnsi"/>
          <w:b/>
          <w:bCs/>
          <w:sz w:val="32"/>
          <w:szCs w:val="32"/>
        </w:rPr>
        <w:t xml:space="preserve">Voice assistance </w:t>
      </w:r>
    </w:p>
    <w:p w14:paraId="385EBFE1" w14:textId="7B2E499D" w:rsidR="00574AEF" w:rsidRDefault="00574AEF" w:rsidP="00574AEF">
      <w:pPr>
        <w:pStyle w:val="ListParagraph"/>
        <w:numPr>
          <w:ilvl w:val="0"/>
          <w:numId w:val="29"/>
        </w:numPr>
        <w:rPr>
          <w:rFonts w:asciiTheme="minorHAnsi" w:hAnsiTheme="minorHAnsi" w:cstheme="minorHAnsi"/>
          <w:b/>
          <w:bCs/>
          <w:sz w:val="32"/>
          <w:szCs w:val="32"/>
        </w:rPr>
      </w:pPr>
      <w:r>
        <w:rPr>
          <w:rFonts w:asciiTheme="minorHAnsi" w:hAnsiTheme="minorHAnsi" w:cstheme="minorHAnsi"/>
          <w:b/>
          <w:bCs/>
          <w:sz w:val="32"/>
          <w:szCs w:val="32"/>
        </w:rPr>
        <w:t xml:space="preserve">Multilingual representation </w:t>
      </w:r>
    </w:p>
    <w:p w14:paraId="39CB0858" w14:textId="1579E3DB" w:rsidR="00574AEF" w:rsidRDefault="00574AEF" w:rsidP="00574AEF">
      <w:pPr>
        <w:pStyle w:val="ListParagraph"/>
        <w:numPr>
          <w:ilvl w:val="0"/>
          <w:numId w:val="29"/>
        </w:numPr>
        <w:rPr>
          <w:rFonts w:asciiTheme="minorHAnsi" w:hAnsiTheme="minorHAnsi" w:cstheme="minorHAnsi"/>
          <w:b/>
          <w:bCs/>
          <w:sz w:val="32"/>
          <w:szCs w:val="32"/>
        </w:rPr>
      </w:pPr>
      <w:r>
        <w:rPr>
          <w:rFonts w:asciiTheme="minorHAnsi" w:hAnsiTheme="minorHAnsi" w:cstheme="minorHAnsi"/>
          <w:b/>
          <w:bCs/>
          <w:sz w:val="32"/>
          <w:szCs w:val="32"/>
        </w:rPr>
        <w:t>Dataset security</w:t>
      </w:r>
    </w:p>
    <w:p w14:paraId="29EF0E36" w14:textId="36DA92DA" w:rsidR="00574AEF" w:rsidRPr="00574AEF" w:rsidRDefault="00574AEF" w:rsidP="00574AEF">
      <w:pPr>
        <w:pStyle w:val="ListParagraph"/>
        <w:numPr>
          <w:ilvl w:val="0"/>
          <w:numId w:val="29"/>
        </w:numPr>
        <w:rPr>
          <w:rFonts w:asciiTheme="minorHAnsi" w:hAnsiTheme="minorHAnsi" w:cstheme="minorHAnsi"/>
          <w:b/>
          <w:bCs/>
          <w:sz w:val="32"/>
          <w:szCs w:val="32"/>
        </w:rPr>
      </w:pPr>
      <w:r>
        <w:rPr>
          <w:rFonts w:asciiTheme="minorHAnsi" w:hAnsiTheme="minorHAnsi" w:cstheme="minorHAnsi"/>
          <w:b/>
          <w:bCs/>
          <w:sz w:val="32"/>
          <w:szCs w:val="32"/>
        </w:rPr>
        <w:t>Advocates near you- location access</w:t>
      </w:r>
    </w:p>
    <w:p w14:paraId="6736E290" w14:textId="3F9E9A5C" w:rsidR="00950B96" w:rsidRDefault="00950B96" w:rsidP="008F430B">
      <w:pPr>
        <w:rPr>
          <w:rFonts w:asciiTheme="minorHAnsi" w:hAnsiTheme="minorHAnsi" w:cstheme="minorHAnsi"/>
          <w:b/>
          <w:bCs/>
          <w:sz w:val="32"/>
          <w:szCs w:val="32"/>
        </w:rPr>
      </w:pPr>
    </w:p>
    <w:p w14:paraId="4294926A" w14:textId="591443DF" w:rsidR="00950B96" w:rsidRDefault="00950B96" w:rsidP="008F430B">
      <w:pPr>
        <w:rPr>
          <w:rFonts w:asciiTheme="minorHAnsi" w:hAnsiTheme="minorHAnsi" w:cstheme="minorHAnsi"/>
          <w:b/>
          <w:bCs/>
          <w:sz w:val="32"/>
          <w:szCs w:val="32"/>
          <w:lang w:val="en-IN" w:eastAsia="en-IN"/>
        </w:rPr>
      </w:pPr>
      <w:r w:rsidRPr="00950B96">
        <w:rPr>
          <w:rFonts w:asciiTheme="minorHAnsi" w:hAnsiTheme="minorHAnsi" w:cstheme="minorHAnsi"/>
          <w:b/>
          <w:bCs/>
          <w:sz w:val="32"/>
          <w:szCs w:val="32"/>
          <w:lang w:val="en-IN" w:eastAsia="en-IN"/>
        </w:rPr>
        <w:t>How simple or complex will the idea's execution or implementation be? What are the risk factors involved in executing the idea?</w:t>
      </w:r>
    </w:p>
    <w:p w14:paraId="570E4259" w14:textId="1207E403" w:rsidR="00950B96" w:rsidRDefault="00950B96" w:rsidP="008F430B">
      <w:pPr>
        <w:rPr>
          <w:rFonts w:asciiTheme="minorHAnsi" w:hAnsiTheme="minorHAnsi" w:cstheme="minorHAnsi"/>
        </w:rPr>
      </w:pPr>
      <w:r>
        <w:rPr>
          <w:rFonts w:asciiTheme="minorHAnsi" w:hAnsiTheme="minorHAnsi" w:cstheme="minorHAnsi"/>
        </w:rPr>
        <w:t>This bot will simply answer to the user without any risk factor as it’ll be end to end encrypted.</w:t>
      </w:r>
    </w:p>
    <w:p w14:paraId="53C3002F" w14:textId="77777777" w:rsidR="00950B96" w:rsidRDefault="00950B96" w:rsidP="008F430B">
      <w:pPr>
        <w:rPr>
          <w:rFonts w:asciiTheme="minorHAnsi" w:hAnsiTheme="minorHAnsi" w:cstheme="minorHAnsi"/>
        </w:rPr>
      </w:pPr>
    </w:p>
    <w:p w14:paraId="1AACDECF" w14:textId="6AC53C6B" w:rsidR="00950B96" w:rsidRDefault="00950B96" w:rsidP="008F430B">
      <w:pPr>
        <w:rPr>
          <w:b/>
          <w:bCs/>
          <w:sz w:val="32"/>
          <w:szCs w:val="32"/>
          <w:lang w:val="en-IN" w:eastAsia="en-IN"/>
        </w:rPr>
      </w:pPr>
      <w:r w:rsidRPr="00950B96">
        <w:rPr>
          <w:b/>
          <w:bCs/>
          <w:sz w:val="32"/>
          <w:szCs w:val="32"/>
          <w:lang w:val="en-IN" w:eastAsia="en-IN"/>
        </w:rPr>
        <w:t xml:space="preserve">How soon could the idea be put into operation? (TRL of </w:t>
      </w:r>
      <w:r>
        <w:rPr>
          <w:b/>
          <w:bCs/>
          <w:sz w:val="32"/>
          <w:szCs w:val="32"/>
          <w:lang w:val="en-IN" w:eastAsia="en-IN"/>
        </w:rPr>
        <w:t>prototype</w:t>
      </w:r>
      <w:r w:rsidRPr="00950B96">
        <w:rPr>
          <w:b/>
          <w:bCs/>
          <w:sz w:val="32"/>
          <w:szCs w:val="32"/>
          <w:lang w:val="en-IN" w:eastAsia="en-IN"/>
        </w:rPr>
        <w:t>)</w:t>
      </w:r>
    </w:p>
    <w:p w14:paraId="2BABB455" w14:textId="77777777" w:rsidR="00ED5D8E" w:rsidRDefault="00ED5D8E" w:rsidP="008F430B">
      <w:pPr>
        <w:rPr>
          <w:b/>
          <w:bCs/>
          <w:sz w:val="32"/>
          <w:szCs w:val="32"/>
          <w:lang w:val="en-IN" w:eastAsia="en-IN"/>
        </w:rPr>
      </w:pPr>
    </w:p>
    <w:p w14:paraId="63FAE7D5" w14:textId="26C63BCA" w:rsidR="00ED5D8E" w:rsidRDefault="00ED5D8E" w:rsidP="008F430B">
      <w:pPr>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How much investment would you need for prototyping of the idea?</w:t>
      </w:r>
    </w:p>
    <w:p w14:paraId="1DF08742" w14:textId="2F819E68" w:rsidR="00ED5D8E" w:rsidRDefault="00ED5D8E" w:rsidP="008F430B">
      <w:pPr>
        <w:rPr>
          <w:rFonts w:asciiTheme="minorHAnsi" w:hAnsiTheme="minorHAnsi" w:cstheme="minorHAnsi"/>
          <w:b/>
          <w:bCs/>
          <w:sz w:val="32"/>
          <w:szCs w:val="32"/>
          <w:lang w:val="en-IN" w:eastAsia="en-IN"/>
        </w:rPr>
      </w:pPr>
    </w:p>
    <w:p w14:paraId="519B00DC" w14:textId="77777777" w:rsidR="00ED5D8E" w:rsidRDefault="00ED5D8E" w:rsidP="00ED5D8E">
      <w:pPr>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How do you intend to protect your idea (</w:t>
      </w:r>
      <w:proofErr w:type="gramStart"/>
      <w:r w:rsidRPr="00ED5D8E">
        <w:rPr>
          <w:rFonts w:asciiTheme="minorHAnsi" w:hAnsiTheme="minorHAnsi" w:cstheme="minorHAnsi"/>
          <w:b/>
          <w:bCs/>
          <w:sz w:val="32"/>
          <w:szCs w:val="32"/>
          <w:lang w:val="en-IN" w:eastAsia="en-IN"/>
        </w:rPr>
        <w:t>i.e.</w:t>
      </w:r>
      <w:proofErr w:type="gramEnd"/>
      <w:r w:rsidRPr="00ED5D8E">
        <w:rPr>
          <w:rFonts w:asciiTheme="minorHAnsi" w:hAnsiTheme="minorHAnsi" w:cstheme="minorHAnsi"/>
          <w:b/>
          <w:bCs/>
          <w:sz w:val="32"/>
          <w:szCs w:val="32"/>
          <w:lang w:val="en-IN" w:eastAsia="en-IN"/>
        </w:rPr>
        <w:t xml:space="preserve"> your intellectual property or IP)?</w:t>
      </w:r>
    </w:p>
    <w:p w14:paraId="76198DCA" w14:textId="427CDEE0" w:rsidR="00ED5D8E" w:rsidRDefault="00ED5D8E" w:rsidP="00ED5D8E">
      <w:pPr>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Related Background. This section is used to highlight information that can be used by the reviewers or</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patent attorney to help put the solution in proper context. You can think of this section as something similar</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to the introduction section of an academic publication. This section is specifically reserved for other people's</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work (please include</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competitive work) as well as your past work that you believe will aid the reviewers in</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understanding the technical landscape. Data related to or supporting your solution should not be in this</w:t>
      </w:r>
      <w:r>
        <w:rPr>
          <w:rFonts w:asciiTheme="minorHAnsi" w:hAnsiTheme="minorHAnsi" w:cstheme="minorHAnsi"/>
          <w:b/>
          <w:bCs/>
          <w:sz w:val="32"/>
          <w:szCs w:val="32"/>
          <w:lang w:val="en-IN" w:eastAsia="en-IN"/>
        </w:rPr>
        <w:t xml:space="preserve"> </w:t>
      </w:r>
      <w:r w:rsidRPr="00ED5D8E">
        <w:rPr>
          <w:rFonts w:asciiTheme="minorHAnsi" w:hAnsiTheme="minorHAnsi" w:cstheme="minorHAnsi"/>
          <w:b/>
          <w:bCs/>
          <w:sz w:val="32"/>
          <w:szCs w:val="32"/>
          <w:lang w:val="en-IN" w:eastAsia="en-IN"/>
        </w:rPr>
        <w:t xml:space="preserve">section, it should be in Section </w:t>
      </w:r>
      <w:proofErr w:type="gramStart"/>
      <w:r w:rsidRPr="00ED5D8E">
        <w:rPr>
          <w:rFonts w:asciiTheme="minorHAnsi" w:hAnsiTheme="minorHAnsi" w:cstheme="minorHAnsi"/>
          <w:b/>
          <w:bCs/>
          <w:sz w:val="32"/>
          <w:szCs w:val="32"/>
          <w:lang w:val="en-IN" w:eastAsia="en-IN"/>
        </w:rPr>
        <w:t>I!:</w:t>
      </w:r>
      <w:proofErr w:type="gramEnd"/>
      <w:r w:rsidRPr="00ED5D8E">
        <w:rPr>
          <w:rFonts w:asciiTheme="minorHAnsi" w:hAnsiTheme="minorHAnsi" w:cstheme="minorHAnsi"/>
          <w:b/>
          <w:bCs/>
          <w:sz w:val="32"/>
          <w:szCs w:val="32"/>
          <w:lang w:val="en-IN" w:eastAsia="en-IN"/>
        </w:rPr>
        <w:t xml:space="preserve"> "How is this Solution Made and Used."</w:t>
      </w:r>
    </w:p>
    <w:p w14:paraId="4B7F00E1" w14:textId="625198D8" w:rsidR="00ED5D8E" w:rsidRDefault="00ED5D8E" w:rsidP="00ED5D8E">
      <w:pPr>
        <w:rPr>
          <w:rFonts w:asciiTheme="minorHAnsi" w:hAnsiTheme="minorHAnsi" w:cstheme="minorHAnsi"/>
          <w:b/>
          <w:bCs/>
          <w:sz w:val="32"/>
          <w:szCs w:val="32"/>
          <w:lang w:val="en-IN" w:eastAsia="en-IN"/>
        </w:rPr>
      </w:pPr>
    </w:p>
    <w:p w14:paraId="6F617FE4" w14:textId="0A743D7A" w:rsidR="00ED5D8E" w:rsidRDefault="00ED5D8E" w:rsidP="00ED5D8E">
      <w:pPr>
        <w:rPr>
          <w:rFonts w:asciiTheme="minorHAnsi" w:hAnsiTheme="minorHAnsi" w:cstheme="minorHAnsi"/>
          <w:b/>
          <w:bCs/>
          <w:sz w:val="32"/>
          <w:szCs w:val="32"/>
          <w:lang w:val="en-IN" w:eastAsia="en-IN"/>
        </w:rPr>
      </w:pPr>
    </w:p>
    <w:p w14:paraId="28671750" w14:textId="15F60F10" w:rsidR="00ED5D8E" w:rsidRPr="00ED5D8E" w:rsidRDefault="00ED5D8E" w:rsidP="00ED5D8E">
      <w:pPr>
        <w:rPr>
          <w:rFonts w:asciiTheme="minorHAnsi" w:hAnsiTheme="minorHAnsi" w:cstheme="minorHAnsi"/>
          <w:b/>
          <w:bCs/>
          <w:sz w:val="32"/>
          <w:szCs w:val="32"/>
          <w:lang w:val="en-IN" w:eastAsia="en-IN"/>
        </w:rPr>
      </w:pPr>
    </w:p>
    <w:p w14:paraId="098CA6B7" w14:textId="77777777"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How is this project made and used: Please describe in as much detail as possible how the innovation is</w:t>
      </w:r>
    </w:p>
    <w:p w14:paraId="73E47166" w14:textId="77777777"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implemented. This includes details on how you actually make, assemble, synthesize, or build the solution and</w:t>
      </w:r>
    </w:p>
    <w:p w14:paraId="1DDF5BBB" w14:textId="77777777"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details on how the solution is used once it is made. Reviewers will ask: How does the technical innovation</w:t>
      </w:r>
    </w:p>
    <w:p w14:paraId="1CCECA36" w14:textId="77777777"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 xml:space="preserve">actually work-or-what is the detailed process to achieve the technical </w:t>
      </w:r>
      <w:proofErr w:type="gramStart"/>
      <w:r w:rsidRPr="00ED5D8E">
        <w:rPr>
          <w:rFonts w:asciiTheme="minorHAnsi" w:hAnsiTheme="minorHAnsi" w:cstheme="minorHAnsi"/>
          <w:b/>
          <w:bCs/>
          <w:sz w:val="32"/>
          <w:szCs w:val="32"/>
          <w:lang w:val="en-IN" w:eastAsia="en-IN"/>
        </w:rPr>
        <w:t>innovation ?</w:t>
      </w:r>
      <w:proofErr w:type="gramEnd"/>
      <w:r w:rsidRPr="00ED5D8E">
        <w:rPr>
          <w:rFonts w:asciiTheme="minorHAnsi" w:hAnsiTheme="minorHAnsi" w:cstheme="minorHAnsi"/>
          <w:b/>
          <w:bCs/>
          <w:sz w:val="32"/>
          <w:szCs w:val="32"/>
          <w:lang w:val="en-IN" w:eastAsia="en-IN"/>
        </w:rPr>
        <w:t xml:space="preserve"> Please help convince</w:t>
      </w:r>
    </w:p>
    <w:p w14:paraId="443032B6" w14:textId="423C1E91"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the reviewers with supporting statements using as much of the following that is available: your thoughts,</w:t>
      </w:r>
    </w:p>
    <w:p w14:paraId="1BAC98BB" w14:textId="018F53AF" w:rsidR="00ED5D8E" w:rsidRDefault="00ED5D8E" w:rsidP="00ED5D8E">
      <w:pPr>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logic, supporting literature, and</w:t>
      </w:r>
      <w:r>
        <w:rPr>
          <w:rFonts w:asciiTheme="minorHAnsi" w:hAnsiTheme="minorHAnsi" w:cstheme="minorHAnsi"/>
          <w:b/>
          <w:bCs/>
          <w:sz w:val="32"/>
          <w:szCs w:val="32"/>
          <w:lang w:val="en-IN" w:eastAsia="en-IN"/>
        </w:rPr>
        <w:t>/</w:t>
      </w:r>
      <w:r w:rsidRPr="00ED5D8E">
        <w:rPr>
          <w:rFonts w:asciiTheme="minorHAnsi" w:hAnsiTheme="minorHAnsi" w:cstheme="minorHAnsi"/>
          <w:b/>
          <w:bCs/>
          <w:sz w:val="32"/>
          <w:szCs w:val="32"/>
          <w:lang w:val="en-IN" w:eastAsia="en-IN"/>
        </w:rPr>
        <w:t>or experiments.</w:t>
      </w:r>
    </w:p>
    <w:p w14:paraId="728A0091" w14:textId="77777777" w:rsidR="00ED5D8E" w:rsidRDefault="00ED5D8E" w:rsidP="00ED5D8E">
      <w:pPr>
        <w:rPr>
          <w:rFonts w:asciiTheme="minorHAnsi" w:hAnsiTheme="minorHAnsi" w:cstheme="minorHAnsi"/>
          <w:b/>
          <w:bCs/>
          <w:sz w:val="32"/>
          <w:szCs w:val="32"/>
          <w:lang w:val="en-IN" w:eastAsia="en-IN"/>
        </w:rPr>
      </w:pPr>
    </w:p>
    <w:p w14:paraId="5EDF41AA" w14:textId="35E70C19" w:rsidR="00ED5D8E" w:rsidRDefault="00ED5D8E" w:rsidP="00ED5D8E">
      <w:pPr>
        <w:rPr>
          <w:rFonts w:asciiTheme="minorHAnsi" w:hAnsiTheme="minorHAnsi" w:cstheme="minorHAnsi"/>
          <w:b/>
          <w:bCs/>
          <w:sz w:val="32"/>
          <w:szCs w:val="32"/>
          <w:lang w:val="en-IN" w:eastAsia="en-IN"/>
        </w:rPr>
      </w:pPr>
    </w:p>
    <w:p w14:paraId="3B35978E" w14:textId="77777777" w:rsidR="00ED5D8E" w:rsidRPr="00ED5D8E" w:rsidRDefault="00ED5D8E" w:rsidP="00ED5D8E">
      <w:pPr>
        <w:autoSpaceDE w:val="0"/>
        <w:autoSpaceDN w:val="0"/>
        <w:adjustRightInd w:val="0"/>
        <w:rPr>
          <w:rFonts w:asciiTheme="minorHAnsi" w:hAnsiTheme="minorHAnsi" w:cstheme="minorHAnsi"/>
          <w:b/>
          <w:bCs/>
          <w:sz w:val="32"/>
          <w:szCs w:val="32"/>
          <w:lang w:val="en-IN" w:eastAsia="en-IN"/>
        </w:rPr>
      </w:pPr>
      <w:r w:rsidRPr="00ED5D8E">
        <w:rPr>
          <w:rFonts w:asciiTheme="minorHAnsi" w:hAnsiTheme="minorHAnsi" w:cstheme="minorHAnsi"/>
          <w:b/>
          <w:bCs/>
          <w:sz w:val="32"/>
          <w:szCs w:val="32"/>
          <w:lang w:val="en-IN" w:eastAsia="en-IN"/>
        </w:rPr>
        <w:t>Upload Block diagram/ flow chart/ Circuit Diagram/Pictures</w:t>
      </w:r>
    </w:p>
    <w:p w14:paraId="3E5C4EBE" w14:textId="11A34165" w:rsidR="00ED5D8E" w:rsidRDefault="00ED5D8E" w:rsidP="00ED5D8E">
      <w:pPr>
        <w:autoSpaceDE w:val="0"/>
        <w:autoSpaceDN w:val="0"/>
        <w:adjustRightInd w:val="0"/>
        <w:rPr>
          <w:sz w:val="18"/>
          <w:szCs w:val="18"/>
          <w:lang w:val="en-IN" w:eastAsia="en-IN"/>
        </w:rPr>
      </w:pPr>
    </w:p>
    <w:p w14:paraId="2A95C7F7" w14:textId="77777777" w:rsidR="00ED5D8E" w:rsidRDefault="00ED5D8E" w:rsidP="00ED5D8E">
      <w:pPr>
        <w:autoSpaceDE w:val="0"/>
        <w:autoSpaceDN w:val="0"/>
        <w:adjustRightInd w:val="0"/>
        <w:rPr>
          <w:sz w:val="20"/>
          <w:szCs w:val="20"/>
          <w:lang w:val="en-IN" w:eastAsia="en-IN"/>
        </w:rPr>
      </w:pPr>
    </w:p>
    <w:p w14:paraId="7BC7DFCA" w14:textId="293DABF3" w:rsidR="00ED5D8E" w:rsidRDefault="00ED5D8E" w:rsidP="0055317D">
      <w:pPr>
        <w:autoSpaceDE w:val="0"/>
        <w:autoSpaceDN w:val="0"/>
        <w:adjustRightInd w:val="0"/>
        <w:rPr>
          <w:rFonts w:asciiTheme="minorHAnsi" w:hAnsiTheme="minorHAnsi" w:cstheme="minorHAnsi"/>
          <w:b/>
          <w:bCs/>
          <w:sz w:val="32"/>
          <w:szCs w:val="32"/>
          <w:lang w:val="en-IN" w:eastAsia="en-IN"/>
        </w:rPr>
      </w:pPr>
      <w:r w:rsidRPr="0055317D">
        <w:rPr>
          <w:rFonts w:asciiTheme="minorHAnsi" w:hAnsiTheme="minorHAnsi" w:cstheme="minorHAnsi"/>
          <w:b/>
          <w:bCs/>
          <w:sz w:val="32"/>
          <w:szCs w:val="32"/>
          <w:lang w:val="en-IN" w:eastAsia="en-IN"/>
        </w:rPr>
        <w:t xml:space="preserve">Upload Minutes of the </w:t>
      </w:r>
      <w:proofErr w:type="spellStart"/>
      <w:r w:rsidR="0055317D">
        <w:rPr>
          <w:rFonts w:asciiTheme="minorHAnsi" w:hAnsiTheme="minorHAnsi" w:cstheme="minorHAnsi"/>
          <w:b/>
          <w:bCs/>
          <w:sz w:val="32"/>
          <w:szCs w:val="32"/>
          <w:lang w:val="en-IN" w:eastAsia="en-IN"/>
        </w:rPr>
        <w:t>t</w:t>
      </w:r>
      <w:r w:rsidRPr="0055317D">
        <w:rPr>
          <w:rFonts w:asciiTheme="minorHAnsi" w:hAnsiTheme="minorHAnsi" w:cstheme="minorHAnsi"/>
          <w:b/>
          <w:bCs/>
          <w:sz w:val="32"/>
          <w:szCs w:val="32"/>
          <w:lang w:val="en-IN" w:eastAsia="en-IN"/>
        </w:rPr>
        <w:t>he</w:t>
      </w:r>
      <w:proofErr w:type="spellEnd"/>
      <w:r w:rsidRPr="0055317D">
        <w:rPr>
          <w:rFonts w:asciiTheme="minorHAnsi" w:hAnsiTheme="minorHAnsi" w:cstheme="minorHAnsi"/>
          <w:b/>
          <w:bCs/>
          <w:sz w:val="32"/>
          <w:szCs w:val="32"/>
          <w:lang w:val="en-IN" w:eastAsia="en-IN"/>
        </w:rPr>
        <w:t xml:space="preserve"> Selection Committee </w:t>
      </w:r>
    </w:p>
    <w:p w14:paraId="3DFA4ED0" w14:textId="46AE4A9E" w:rsidR="0055317D" w:rsidRDefault="0055317D" w:rsidP="0055317D">
      <w:pPr>
        <w:autoSpaceDE w:val="0"/>
        <w:autoSpaceDN w:val="0"/>
        <w:adjustRightInd w:val="0"/>
        <w:rPr>
          <w:rFonts w:asciiTheme="minorHAnsi" w:hAnsiTheme="minorHAnsi" w:cstheme="minorHAnsi"/>
          <w:b/>
          <w:bCs/>
          <w:sz w:val="32"/>
          <w:szCs w:val="32"/>
          <w:lang w:val="en-IN" w:eastAsia="en-IN"/>
        </w:rPr>
      </w:pPr>
    </w:p>
    <w:p w14:paraId="27716D10" w14:textId="361C4F31" w:rsidR="0055317D" w:rsidRPr="0055317D" w:rsidRDefault="0055317D" w:rsidP="0055317D">
      <w:pPr>
        <w:autoSpaceDE w:val="0"/>
        <w:autoSpaceDN w:val="0"/>
        <w:adjustRightInd w:val="0"/>
        <w:rPr>
          <w:rFonts w:asciiTheme="minorHAnsi" w:hAnsiTheme="minorHAnsi" w:cstheme="minorHAnsi"/>
          <w:b/>
          <w:bCs/>
          <w:sz w:val="32"/>
          <w:szCs w:val="32"/>
          <w:lang w:val="en-IN" w:eastAsia="en-IN"/>
        </w:rPr>
      </w:pPr>
      <w:r w:rsidRPr="0055317D">
        <w:rPr>
          <w:rFonts w:asciiTheme="minorHAnsi" w:hAnsiTheme="minorHAnsi" w:cstheme="minorHAnsi"/>
          <w:b/>
          <w:bCs/>
          <w:sz w:val="32"/>
          <w:szCs w:val="32"/>
          <w:lang w:val="en-IN" w:eastAsia="en-IN"/>
        </w:rPr>
        <w:t xml:space="preserve">Please Upload Student Id / </w:t>
      </w:r>
      <w:proofErr w:type="spellStart"/>
      <w:r w:rsidRPr="0055317D">
        <w:rPr>
          <w:rFonts w:asciiTheme="minorHAnsi" w:hAnsiTheme="minorHAnsi" w:cstheme="minorHAnsi"/>
          <w:b/>
          <w:bCs/>
          <w:sz w:val="32"/>
          <w:szCs w:val="32"/>
          <w:lang w:val="en-IN" w:eastAsia="en-IN"/>
        </w:rPr>
        <w:t>bonafide</w:t>
      </w:r>
      <w:proofErr w:type="spellEnd"/>
      <w:r w:rsidRPr="0055317D">
        <w:rPr>
          <w:rFonts w:asciiTheme="minorHAnsi" w:hAnsiTheme="minorHAnsi" w:cstheme="minorHAnsi"/>
          <w:b/>
          <w:bCs/>
          <w:sz w:val="32"/>
          <w:szCs w:val="32"/>
          <w:lang w:val="en-IN" w:eastAsia="en-IN"/>
        </w:rPr>
        <w:t xml:space="preserve"> certificate duly certified by HI</w:t>
      </w:r>
    </w:p>
    <w:p w14:paraId="52B6FEC3" w14:textId="091240A7" w:rsidR="00ED5D8E" w:rsidRDefault="00ED5D8E">
      <w:pPr>
        <w:rPr>
          <w:rFonts w:asciiTheme="minorHAnsi" w:hAnsiTheme="minorHAnsi" w:cstheme="minorHAnsi"/>
          <w:b/>
          <w:bCs/>
          <w:sz w:val="32"/>
          <w:szCs w:val="32"/>
          <w:lang w:val="en-IN" w:eastAsia="en-IN"/>
        </w:rPr>
      </w:pPr>
    </w:p>
    <w:p w14:paraId="1C46FE1E" w14:textId="6A8F8842" w:rsidR="0055317D" w:rsidRDefault="0055317D">
      <w:pPr>
        <w:rPr>
          <w:rFonts w:asciiTheme="minorHAnsi" w:hAnsiTheme="minorHAnsi" w:cstheme="minorHAnsi"/>
          <w:b/>
          <w:bCs/>
          <w:sz w:val="32"/>
          <w:szCs w:val="32"/>
          <w:lang w:val="en-IN" w:eastAsia="en-IN"/>
        </w:rPr>
      </w:pPr>
    </w:p>
    <w:p w14:paraId="1F6B3122" w14:textId="6E48A111" w:rsidR="0055317D" w:rsidRDefault="0055317D">
      <w:pPr>
        <w:rPr>
          <w:rFonts w:asciiTheme="minorHAnsi" w:hAnsiTheme="minorHAnsi" w:cstheme="minorHAnsi"/>
          <w:b/>
          <w:bCs/>
          <w:sz w:val="32"/>
          <w:szCs w:val="32"/>
          <w:lang w:val="en-IN" w:eastAsia="en-IN"/>
        </w:rPr>
      </w:pPr>
    </w:p>
    <w:p w14:paraId="73580075" w14:textId="12168F4E" w:rsidR="0055317D" w:rsidRDefault="0055317D">
      <w:pPr>
        <w:rPr>
          <w:rFonts w:asciiTheme="minorHAnsi" w:hAnsiTheme="minorHAnsi" w:cstheme="minorHAnsi"/>
          <w:b/>
          <w:bCs/>
          <w:sz w:val="32"/>
          <w:szCs w:val="32"/>
          <w:lang w:val="en-IN" w:eastAsia="en-IN"/>
        </w:rPr>
      </w:pPr>
    </w:p>
    <w:p w14:paraId="2CD2900C" w14:textId="36FFD993" w:rsidR="0055317D" w:rsidRPr="0055317D" w:rsidRDefault="0055317D" w:rsidP="0055317D">
      <w:pPr>
        <w:autoSpaceDE w:val="0"/>
        <w:autoSpaceDN w:val="0"/>
        <w:adjustRightInd w:val="0"/>
        <w:rPr>
          <w:b/>
          <w:bCs/>
          <w:sz w:val="40"/>
          <w:szCs w:val="40"/>
          <w:u w:val="single"/>
          <w:lang w:val="en-IN" w:eastAsia="en-IN"/>
        </w:rPr>
      </w:pPr>
      <w:r w:rsidRPr="0055317D">
        <w:rPr>
          <w:b/>
          <w:bCs/>
          <w:sz w:val="40"/>
          <w:szCs w:val="40"/>
          <w:u w:val="single"/>
          <w:lang w:val="en-IN" w:eastAsia="en-IN"/>
        </w:rPr>
        <w:t>Declaration</w:t>
      </w:r>
      <w:r>
        <w:rPr>
          <w:b/>
          <w:bCs/>
          <w:sz w:val="40"/>
          <w:szCs w:val="40"/>
          <w:u w:val="single"/>
          <w:lang w:val="en-IN" w:eastAsia="en-IN"/>
        </w:rPr>
        <w:t>:</w:t>
      </w:r>
    </w:p>
    <w:p w14:paraId="24ECE651" w14:textId="77777777" w:rsidR="0055317D" w:rsidRDefault="0055317D" w:rsidP="0055317D">
      <w:pPr>
        <w:autoSpaceDE w:val="0"/>
        <w:autoSpaceDN w:val="0"/>
        <w:adjustRightInd w:val="0"/>
        <w:rPr>
          <w:sz w:val="27"/>
          <w:szCs w:val="27"/>
          <w:lang w:val="en-IN" w:eastAsia="en-IN"/>
        </w:rPr>
      </w:pPr>
      <w:r>
        <w:rPr>
          <w:sz w:val="27"/>
          <w:szCs w:val="27"/>
          <w:lang w:val="en-IN" w:eastAsia="en-IN"/>
        </w:rPr>
        <w:t>I declare that:</w:t>
      </w:r>
    </w:p>
    <w:p w14:paraId="2F4C6F9E" w14:textId="77777777"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1.I have read the entire scheme guidelines and shall abide by all the requirements stipulated therein for seeking financial assistance.</w:t>
      </w:r>
    </w:p>
    <w:p w14:paraId="2262D119" w14:textId="77777777"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2.I hereby declare that information given above is true to the best of my Knowledge and that 1 have not withheld/distorted any material fact.</w:t>
      </w:r>
    </w:p>
    <w:p w14:paraId="43FC779C" w14:textId="4AEC8462"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3. Any information</w:t>
      </w:r>
      <w:r>
        <w:rPr>
          <w:rFonts w:asciiTheme="minorHAnsi" w:hAnsiTheme="minorHAnsi" w:cstheme="minorHAnsi"/>
          <w:lang w:val="en-IN" w:eastAsia="en-IN"/>
        </w:rPr>
        <w:t>/</w:t>
      </w:r>
      <w:r w:rsidRPr="0055317D">
        <w:rPr>
          <w:rFonts w:asciiTheme="minorHAnsi" w:hAnsiTheme="minorHAnsi" w:cstheme="minorHAnsi"/>
          <w:lang w:val="en-IN" w:eastAsia="en-IN"/>
        </w:rPr>
        <w:t xml:space="preserve"> documents that may be required to be verified shall be provided immediately before the concerned authority.</w:t>
      </w:r>
    </w:p>
    <w:p w14:paraId="4785791B" w14:textId="77777777"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4.I hereby declare that I have not availed any financial assistance for this purpose from any other scheme from any Central/ State govt. agency.</w:t>
      </w:r>
    </w:p>
    <w:p w14:paraId="6683EE0D" w14:textId="42EDF490"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 xml:space="preserve">5. In case the </w:t>
      </w:r>
      <w:r>
        <w:rPr>
          <w:rFonts w:asciiTheme="minorHAnsi" w:hAnsiTheme="minorHAnsi" w:cstheme="minorHAnsi"/>
          <w:lang w:val="en-IN" w:eastAsia="en-IN"/>
        </w:rPr>
        <w:t>i</w:t>
      </w:r>
      <w:r w:rsidRPr="0055317D">
        <w:rPr>
          <w:rFonts w:asciiTheme="minorHAnsi" w:hAnsiTheme="minorHAnsi" w:cstheme="minorHAnsi"/>
          <w:lang w:val="en-IN" w:eastAsia="en-IN"/>
        </w:rPr>
        <w:t>dea is approved, Host Institute would undertake to make facilities available to carry out the development arrange for the submission of periodic progress reports and other information that may be required by the Ministry.</w:t>
      </w:r>
    </w:p>
    <w:p w14:paraId="6E50627B" w14:textId="4CE9D527" w:rsidR="0055317D" w:rsidRPr="0055317D" w:rsidRDefault="0055317D" w:rsidP="0055317D">
      <w:pPr>
        <w:autoSpaceDE w:val="0"/>
        <w:autoSpaceDN w:val="0"/>
        <w:adjustRightInd w:val="0"/>
        <w:rPr>
          <w:rFonts w:asciiTheme="minorHAnsi" w:hAnsiTheme="minorHAnsi" w:cstheme="minorHAnsi"/>
          <w:lang w:val="en-IN" w:eastAsia="en-IN"/>
        </w:rPr>
      </w:pPr>
      <w:r w:rsidRPr="0055317D">
        <w:rPr>
          <w:rFonts w:asciiTheme="minorHAnsi" w:hAnsiTheme="minorHAnsi" w:cstheme="minorHAnsi"/>
          <w:lang w:val="en-IN" w:eastAsia="en-IN"/>
        </w:rPr>
        <w:t>6.I certify that the accounts of the funds received and spent will be kept and made available on demand, as per scheme gu</w:t>
      </w:r>
      <w:r>
        <w:rPr>
          <w:rFonts w:asciiTheme="minorHAnsi" w:hAnsiTheme="minorHAnsi" w:cstheme="minorHAnsi"/>
          <w:lang w:val="en-IN" w:eastAsia="en-IN"/>
        </w:rPr>
        <w:t>i</w:t>
      </w:r>
      <w:r w:rsidRPr="0055317D">
        <w:rPr>
          <w:rFonts w:asciiTheme="minorHAnsi" w:hAnsiTheme="minorHAnsi" w:cstheme="minorHAnsi"/>
          <w:lang w:val="en-IN" w:eastAsia="en-IN"/>
        </w:rPr>
        <w:t>delines</w:t>
      </w:r>
    </w:p>
    <w:p w14:paraId="06844E20" w14:textId="41A32152" w:rsidR="0055317D" w:rsidRPr="0055317D" w:rsidRDefault="0055317D" w:rsidP="0055317D">
      <w:pPr>
        <w:rPr>
          <w:rFonts w:asciiTheme="minorHAnsi" w:hAnsiTheme="minorHAnsi" w:cstheme="minorHAnsi"/>
          <w:b/>
          <w:bCs/>
          <w:lang w:val="en-IN" w:eastAsia="en-IN"/>
        </w:rPr>
      </w:pPr>
      <w:r w:rsidRPr="0055317D">
        <w:rPr>
          <w:rFonts w:asciiTheme="minorHAnsi" w:hAnsiTheme="minorHAnsi" w:cstheme="minorHAnsi"/>
          <w:lang w:val="en-IN" w:eastAsia="en-IN"/>
        </w:rPr>
        <w:t>7.I certif</w:t>
      </w:r>
      <w:r>
        <w:rPr>
          <w:rFonts w:asciiTheme="minorHAnsi" w:hAnsiTheme="minorHAnsi" w:cstheme="minorHAnsi"/>
          <w:lang w:val="en-IN" w:eastAsia="en-IN"/>
        </w:rPr>
        <w:t>y</w:t>
      </w:r>
      <w:r w:rsidRPr="0055317D">
        <w:rPr>
          <w:rFonts w:asciiTheme="minorHAnsi" w:hAnsiTheme="minorHAnsi" w:cstheme="minorHAnsi"/>
          <w:lang w:val="en-IN" w:eastAsia="en-IN"/>
        </w:rPr>
        <w:t xml:space="preserve"> that the funds will be used only for </w:t>
      </w:r>
      <w:r>
        <w:rPr>
          <w:rFonts w:asciiTheme="minorHAnsi" w:hAnsiTheme="minorHAnsi" w:cstheme="minorHAnsi"/>
          <w:lang w:val="en-IN" w:eastAsia="en-IN"/>
        </w:rPr>
        <w:t>i</w:t>
      </w:r>
      <w:r w:rsidRPr="0055317D">
        <w:rPr>
          <w:rFonts w:asciiTheme="minorHAnsi" w:hAnsiTheme="minorHAnsi" w:cstheme="minorHAnsi"/>
          <w:lang w:val="en-IN" w:eastAsia="en-IN"/>
        </w:rPr>
        <w:t>dea development as per activities defined in Scheme Guidelines&amp; no funds out of this grant wi</w:t>
      </w:r>
      <w:r>
        <w:rPr>
          <w:rFonts w:asciiTheme="minorHAnsi" w:hAnsiTheme="minorHAnsi" w:cstheme="minorHAnsi"/>
          <w:lang w:val="en-IN" w:eastAsia="en-IN"/>
        </w:rPr>
        <w:t>l</w:t>
      </w:r>
      <w:r w:rsidRPr="0055317D">
        <w:rPr>
          <w:rFonts w:asciiTheme="minorHAnsi" w:hAnsiTheme="minorHAnsi" w:cstheme="minorHAnsi"/>
          <w:lang w:val="en-IN" w:eastAsia="en-IN"/>
        </w:rPr>
        <w:t>l be utilized for any other activi</w:t>
      </w:r>
      <w:r>
        <w:rPr>
          <w:rFonts w:asciiTheme="minorHAnsi" w:hAnsiTheme="minorHAnsi" w:cstheme="minorHAnsi"/>
          <w:lang w:val="en-IN" w:eastAsia="en-IN"/>
        </w:rPr>
        <w:t>t</w:t>
      </w:r>
      <w:r w:rsidRPr="0055317D">
        <w:rPr>
          <w:rFonts w:asciiTheme="minorHAnsi" w:hAnsiTheme="minorHAnsi" w:cstheme="minorHAnsi"/>
          <w:lang w:val="en-IN" w:eastAsia="en-IN"/>
        </w:rPr>
        <w:t>y</w:t>
      </w:r>
      <w:r>
        <w:rPr>
          <w:rFonts w:asciiTheme="minorHAnsi" w:hAnsiTheme="minorHAnsi" w:cstheme="minorHAnsi"/>
          <w:lang w:val="en-IN" w:eastAsia="en-IN"/>
        </w:rPr>
        <w:t>/</w:t>
      </w:r>
      <w:r w:rsidRPr="0055317D">
        <w:rPr>
          <w:rFonts w:asciiTheme="minorHAnsi" w:hAnsiTheme="minorHAnsi" w:cstheme="minorHAnsi"/>
          <w:lang w:val="en-IN" w:eastAsia="en-IN"/>
        </w:rPr>
        <w:t>prod</w:t>
      </w:r>
      <w:r>
        <w:rPr>
          <w:rFonts w:asciiTheme="minorHAnsi" w:hAnsiTheme="minorHAnsi" w:cstheme="minorHAnsi"/>
          <w:lang w:val="en-IN" w:eastAsia="en-IN"/>
        </w:rPr>
        <w:t>u</w:t>
      </w:r>
      <w:r w:rsidRPr="0055317D">
        <w:rPr>
          <w:rFonts w:asciiTheme="minorHAnsi" w:hAnsiTheme="minorHAnsi" w:cstheme="minorHAnsi"/>
          <w:lang w:val="en-IN" w:eastAsia="en-IN"/>
        </w:rPr>
        <w:t>c</w:t>
      </w:r>
      <w:r>
        <w:rPr>
          <w:rFonts w:asciiTheme="minorHAnsi" w:hAnsiTheme="minorHAnsi" w:cstheme="minorHAnsi"/>
          <w:lang w:val="en-IN" w:eastAsia="en-IN"/>
        </w:rPr>
        <w:t>t</w:t>
      </w:r>
      <w:r w:rsidRPr="0055317D">
        <w:rPr>
          <w:rFonts w:asciiTheme="minorHAnsi" w:hAnsiTheme="minorHAnsi" w:cstheme="minorHAnsi"/>
          <w:lang w:val="en-IN" w:eastAsia="en-IN"/>
        </w:rPr>
        <w:t>ion purposes.</w:t>
      </w:r>
    </w:p>
    <w:sectPr w:rsidR="0055317D" w:rsidRPr="0055317D" w:rsidSect="00DE45C4">
      <w:pgSz w:w="12240" w:h="15840"/>
      <w:pgMar w:top="1440" w:right="36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4BA5" w14:textId="77777777" w:rsidR="000100CE" w:rsidRDefault="000100CE" w:rsidP="00A6537B">
      <w:r>
        <w:separator/>
      </w:r>
    </w:p>
  </w:endnote>
  <w:endnote w:type="continuationSeparator" w:id="0">
    <w:p w14:paraId="3533281A" w14:textId="77777777" w:rsidR="000100CE" w:rsidRDefault="000100CE" w:rsidP="00A6537B">
      <w:r>
        <w:continuationSeparator/>
      </w:r>
    </w:p>
  </w:endnote>
  <w:endnote w:type="continuationNotice" w:id="1">
    <w:p w14:paraId="49E9BEDA" w14:textId="77777777" w:rsidR="000100CE" w:rsidRDefault="00010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E2E9" w14:textId="77777777" w:rsidR="000100CE" w:rsidRDefault="000100CE" w:rsidP="00A6537B">
      <w:r>
        <w:separator/>
      </w:r>
    </w:p>
  </w:footnote>
  <w:footnote w:type="continuationSeparator" w:id="0">
    <w:p w14:paraId="5A4BE663" w14:textId="77777777" w:rsidR="000100CE" w:rsidRDefault="000100CE" w:rsidP="00A6537B">
      <w:r>
        <w:continuationSeparator/>
      </w:r>
    </w:p>
  </w:footnote>
  <w:footnote w:type="continuationNotice" w:id="1">
    <w:p w14:paraId="1CC169A9" w14:textId="77777777" w:rsidR="000100CE" w:rsidRDefault="000100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3F02BF6"/>
    <w:multiLevelType w:val="hybridMultilevel"/>
    <w:tmpl w:val="0110FB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A14372"/>
    <w:multiLevelType w:val="hybridMultilevel"/>
    <w:tmpl w:val="4A3E7DF8"/>
    <w:lvl w:ilvl="0" w:tplc="4009000F">
      <w:start w:val="1"/>
      <w:numFmt w:val="decimal"/>
      <w:lvlText w:val="%1."/>
      <w:lvlJc w:val="left"/>
      <w:pPr>
        <w:ind w:left="3427" w:hanging="360"/>
      </w:pPr>
    </w:lvl>
    <w:lvl w:ilvl="1" w:tplc="40090019" w:tentative="1">
      <w:start w:val="1"/>
      <w:numFmt w:val="lowerLetter"/>
      <w:lvlText w:val="%2."/>
      <w:lvlJc w:val="left"/>
      <w:pPr>
        <w:ind w:left="4147" w:hanging="360"/>
      </w:pPr>
    </w:lvl>
    <w:lvl w:ilvl="2" w:tplc="4009001B" w:tentative="1">
      <w:start w:val="1"/>
      <w:numFmt w:val="lowerRoman"/>
      <w:lvlText w:val="%3."/>
      <w:lvlJc w:val="right"/>
      <w:pPr>
        <w:ind w:left="4867" w:hanging="180"/>
      </w:pPr>
    </w:lvl>
    <w:lvl w:ilvl="3" w:tplc="4009000F" w:tentative="1">
      <w:start w:val="1"/>
      <w:numFmt w:val="decimal"/>
      <w:lvlText w:val="%4."/>
      <w:lvlJc w:val="left"/>
      <w:pPr>
        <w:ind w:left="5587" w:hanging="360"/>
      </w:pPr>
    </w:lvl>
    <w:lvl w:ilvl="4" w:tplc="40090019" w:tentative="1">
      <w:start w:val="1"/>
      <w:numFmt w:val="lowerLetter"/>
      <w:lvlText w:val="%5."/>
      <w:lvlJc w:val="left"/>
      <w:pPr>
        <w:ind w:left="6307" w:hanging="360"/>
      </w:pPr>
    </w:lvl>
    <w:lvl w:ilvl="5" w:tplc="4009001B" w:tentative="1">
      <w:start w:val="1"/>
      <w:numFmt w:val="lowerRoman"/>
      <w:lvlText w:val="%6."/>
      <w:lvlJc w:val="right"/>
      <w:pPr>
        <w:ind w:left="7027" w:hanging="180"/>
      </w:pPr>
    </w:lvl>
    <w:lvl w:ilvl="6" w:tplc="4009000F" w:tentative="1">
      <w:start w:val="1"/>
      <w:numFmt w:val="decimal"/>
      <w:lvlText w:val="%7."/>
      <w:lvlJc w:val="left"/>
      <w:pPr>
        <w:ind w:left="7747" w:hanging="360"/>
      </w:pPr>
    </w:lvl>
    <w:lvl w:ilvl="7" w:tplc="40090019" w:tentative="1">
      <w:start w:val="1"/>
      <w:numFmt w:val="lowerLetter"/>
      <w:lvlText w:val="%8."/>
      <w:lvlJc w:val="left"/>
      <w:pPr>
        <w:ind w:left="8467" w:hanging="360"/>
      </w:pPr>
    </w:lvl>
    <w:lvl w:ilvl="8" w:tplc="4009001B" w:tentative="1">
      <w:start w:val="1"/>
      <w:numFmt w:val="lowerRoman"/>
      <w:lvlText w:val="%9."/>
      <w:lvlJc w:val="right"/>
      <w:pPr>
        <w:ind w:left="9187" w:hanging="180"/>
      </w:pPr>
    </w:lvl>
  </w:abstractNum>
  <w:abstractNum w:abstractNumId="12" w15:restartNumberingAfterBreak="0">
    <w:nsid w:val="064C35CF"/>
    <w:multiLevelType w:val="hybridMultilevel"/>
    <w:tmpl w:val="08AAD1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DD1288"/>
    <w:multiLevelType w:val="hybridMultilevel"/>
    <w:tmpl w:val="449EF4A0"/>
    <w:lvl w:ilvl="0" w:tplc="4009000B">
      <w:start w:val="1"/>
      <w:numFmt w:val="bullet"/>
      <w:lvlText w:val=""/>
      <w:lvlJc w:val="left"/>
      <w:pPr>
        <w:ind w:left="4727" w:hanging="360"/>
      </w:pPr>
      <w:rPr>
        <w:rFonts w:ascii="Wingdings" w:hAnsi="Wingdings" w:hint="default"/>
      </w:rPr>
    </w:lvl>
    <w:lvl w:ilvl="1" w:tplc="40090003" w:tentative="1">
      <w:start w:val="1"/>
      <w:numFmt w:val="bullet"/>
      <w:lvlText w:val="o"/>
      <w:lvlJc w:val="left"/>
      <w:pPr>
        <w:ind w:left="5447" w:hanging="360"/>
      </w:pPr>
      <w:rPr>
        <w:rFonts w:ascii="Courier New" w:hAnsi="Courier New" w:cs="Courier New" w:hint="default"/>
      </w:rPr>
    </w:lvl>
    <w:lvl w:ilvl="2" w:tplc="40090005" w:tentative="1">
      <w:start w:val="1"/>
      <w:numFmt w:val="bullet"/>
      <w:lvlText w:val=""/>
      <w:lvlJc w:val="left"/>
      <w:pPr>
        <w:ind w:left="6167" w:hanging="360"/>
      </w:pPr>
      <w:rPr>
        <w:rFonts w:ascii="Wingdings" w:hAnsi="Wingdings" w:hint="default"/>
      </w:rPr>
    </w:lvl>
    <w:lvl w:ilvl="3" w:tplc="40090001" w:tentative="1">
      <w:start w:val="1"/>
      <w:numFmt w:val="bullet"/>
      <w:lvlText w:val=""/>
      <w:lvlJc w:val="left"/>
      <w:pPr>
        <w:ind w:left="6887" w:hanging="360"/>
      </w:pPr>
      <w:rPr>
        <w:rFonts w:ascii="Symbol" w:hAnsi="Symbol" w:hint="default"/>
      </w:rPr>
    </w:lvl>
    <w:lvl w:ilvl="4" w:tplc="40090003" w:tentative="1">
      <w:start w:val="1"/>
      <w:numFmt w:val="bullet"/>
      <w:lvlText w:val="o"/>
      <w:lvlJc w:val="left"/>
      <w:pPr>
        <w:ind w:left="7607" w:hanging="360"/>
      </w:pPr>
      <w:rPr>
        <w:rFonts w:ascii="Courier New" w:hAnsi="Courier New" w:cs="Courier New" w:hint="default"/>
      </w:rPr>
    </w:lvl>
    <w:lvl w:ilvl="5" w:tplc="40090005" w:tentative="1">
      <w:start w:val="1"/>
      <w:numFmt w:val="bullet"/>
      <w:lvlText w:val=""/>
      <w:lvlJc w:val="left"/>
      <w:pPr>
        <w:ind w:left="8327" w:hanging="360"/>
      </w:pPr>
      <w:rPr>
        <w:rFonts w:ascii="Wingdings" w:hAnsi="Wingdings" w:hint="default"/>
      </w:rPr>
    </w:lvl>
    <w:lvl w:ilvl="6" w:tplc="40090001" w:tentative="1">
      <w:start w:val="1"/>
      <w:numFmt w:val="bullet"/>
      <w:lvlText w:val=""/>
      <w:lvlJc w:val="left"/>
      <w:pPr>
        <w:ind w:left="9047" w:hanging="360"/>
      </w:pPr>
      <w:rPr>
        <w:rFonts w:ascii="Symbol" w:hAnsi="Symbol" w:hint="default"/>
      </w:rPr>
    </w:lvl>
    <w:lvl w:ilvl="7" w:tplc="40090003" w:tentative="1">
      <w:start w:val="1"/>
      <w:numFmt w:val="bullet"/>
      <w:lvlText w:val="o"/>
      <w:lvlJc w:val="left"/>
      <w:pPr>
        <w:ind w:left="9767" w:hanging="360"/>
      </w:pPr>
      <w:rPr>
        <w:rFonts w:ascii="Courier New" w:hAnsi="Courier New" w:cs="Courier New" w:hint="default"/>
      </w:rPr>
    </w:lvl>
    <w:lvl w:ilvl="8" w:tplc="40090005" w:tentative="1">
      <w:start w:val="1"/>
      <w:numFmt w:val="bullet"/>
      <w:lvlText w:val=""/>
      <w:lvlJc w:val="left"/>
      <w:pPr>
        <w:ind w:left="10487" w:hanging="360"/>
      </w:pPr>
      <w:rPr>
        <w:rFonts w:ascii="Wingdings" w:hAnsi="Wingdings" w:hint="default"/>
      </w:rPr>
    </w:lvl>
  </w:abstractNum>
  <w:abstractNum w:abstractNumId="14" w15:restartNumberingAfterBreak="0">
    <w:nsid w:val="0CA9587A"/>
    <w:multiLevelType w:val="hybridMultilevel"/>
    <w:tmpl w:val="05F872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6405B1"/>
    <w:multiLevelType w:val="hybridMultilevel"/>
    <w:tmpl w:val="0E146714"/>
    <w:lvl w:ilvl="0" w:tplc="40090013">
      <w:start w:val="1"/>
      <w:numFmt w:val="upperRoman"/>
      <w:lvlText w:val="%1."/>
      <w:lvlJc w:val="right"/>
      <w:pPr>
        <w:ind w:left="738" w:hanging="360"/>
      </w:p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abstractNum w:abstractNumId="16" w15:restartNumberingAfterBreak="0">
    <w:nsid w:val="2E6A569B"/>
    <w:multiLevelType w:val="multilevel"/>
    <w:tmpl w:val="75245350"/>
    <w:lvl w:ilvl="0">
      <w:start w:val="1"/>
      <w:numFmt w:val="upperRoman"/>
      <w:lvlText w:val="%1."/>
      <w:lvlJc w:val="right"/>
      <w:pPr>
        <w:ind w:left="738" w:hanging="360"/>
      </w:p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17" w15:restartNumberingAfterBreak="0">
    <w:nsid w:val="2F3F3DF7"/>
    <w:multiLevelType w:val="hybridMultilevel"/>
    <w:tmpl w:val="BEA09412"/>
    <w:lvl w:ilvl="0" w:tplc="4009000B">
      <w:start w:val="1"/>
      <w:numFmt w:val="bullet"/>
      <w:lvlText w:val=""/>
      <w:lvlJc w:val="left"/>
      <w:pPr>
        <w:ind w:left="1458" w:hanging="360"/>
      </w:pPr>
      <w:rPr>
        <w:rFonts w:ascii="Wingdings" w:hAnsi="Wingdings"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abstractNum w:abstractNumId="18" w15:restartNumberingAfterBreak="0">
    <w:nsid w:val="35205DE7"/>
    <w:multiLevelType w:val="hybridMultilevel"/>
    <w:tmpl w:val="0E146714"/>
    <w:lvl w:ilvl="0" w:tplc="40090013">
      <w:start w:val="1"/>
      <w:numFmt w:val="upperRoman"/>
      <w:lvlText w:val="%1."/>
      <w:lvlJc w:val="right"/>
      <w:pPr>
        <w:ind w:left="738" w:hanging="360"/>
      </w:p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abstractNum w:abstractNumId="19" w15:restartNumberingAfterBreak="0">
    <w:nsid w:val="360D5C94"/>
    <w:multiLevelType w:val="hybridMultilevel"/>
    <w:tmpl w:val="D11A77C2"/>
    <w:lvl w:ilvl="0" w:tplc="4009000B">
      <w:start w:val="1"/>
      <w:numFmt w:val="bullet"/>
      <w:lvlText w:val=""/>
      <w:lvlJc w:val="left"/>
      <w:pPr>
        <w:ind w:left="2867" w:hanging="360"/>
      </w:pPr>
      <w:rPr>
        <w:rFonts w:ascii="Wingdings" w:hAnsi="Wingdings" w:hint="default"/>
      </w:rPr>
    </w:lvl>
    <w:lvl w:ilvl="1" w:tplc="40090003" w:tentative="1">
      <w:start w:val="1"/>
      <w:numFmt w:val="bullet"/>
      <w:lvlText w:val="o"/>
      <w:lvlJc w:val="left"/>
      <w:pPr>
        <w:ind w:left="3587" w:hanging="360"/>
      </w:pPr>
      <w:rPr>
        <w:rFonts w:ascii="Courier New" w:hAnsi="Courier New" w:cs="Courier New" w:hint="default"/>
      </w:rPr>
    </w:lvl>
    <w:lvl w:ilvl="2" w:tplc="40090005" w:tentative="1">
      <w:start w:val="1"/>
      <w:numFmt w:val="bullet"/>
      <w:lvlText w:val=""/>
      <w:lvlJc w:val="left"/>
      <w:pPr>
        <w:ind w:left="4307" w:hanging="360"/>
      </w:pPr>
      <w:rPr>
        <w:rFonts w:ascii="Wingdings" w:hAnsi="Wingdings" w:hint="default"/>
      </w:rPr>
    </w:lvl>
    <w:lvl w:ilvl="3" w:tplc="40090001" w:tentative="1">
      <w:start w:val="1"/>
      <w:numFmt w:val="bullet"/>
      <w:lvlText w:val=""/>
      <w:lvlJc w:val="left"/>
      <w:pPr>
        <w:ind w:left="5027" w:hanging="360"/>
      </w:pPr>
      <w:rPr>
        <w:rFonts w:ascii="Symbol" w:hAnsi="Symbol" w:hint="default"/>
      </w:rPr>
    </w:lvl>
    <w:lvl w:ilvl="4" w:tplc="40090003" w:tentative="1">
      <w:start w:val="1"/>
      <w:numFmt w:val="bullet"/>
      <w:lvlText w:val="o"/>
      <w:lvlJc w:val="left"/>
      <w:pPr>
        <w:ind w:left="5747" w:hanging="360"/>
      </w:pPr>
      <w:rPr>
        <w:rFonts w:ascii="Courier New" w:hAnsi="Courier New" w:cs="Courier New" w:hint="default"/>
      </w:rPr>
    </w:lvl>
    <w:lvl w:ilvl="5" w:tplc="40090005" w:tentative="1">
      <w:start w:val="1"/>
      <w:numFmt w:val="bullet"/>
      <w:lvlText w:val=""/>
      <w:lvlJc w:val="left"/>
      <w:pPr>
        <w:ind w:left="6467" w:hanging="360"/>
      </w:pPr>
      <w:rPr>
        <w:rFonts w:ascii="Wingdings" w:hAnsi="Wingdings" w:hint="default"/>
      </w:rPr>
    </w:lvl>
    <w:lvl w:ilvl="6" w:tplc="40090001" w:tentative="1">
      <w:start w:val="1"/>
      <w:numFmt w:val="bullet"/>
      <w:lvlText w:val=""/>
      <w:lvlJc w:val="left"/>
      <w:pPr>
        <w:ind w:left="7187" w:hanging="360"/>
      </w:pPr>
      <w:rPr>
        <w:rFonts w:ascii="Symbol" w:hAnsi="Symbol" w:hint="default"/>
      </w:rPr>
    </w:lvl>
    <w:lvl w:ilvl="7" w:tplc="40090003" w:tentative="1">
      <w:start w:val="1"/>
      <w:numFmt w:val="bullet"/>
      <w:lvlText w:val="o"/>
      <w:lvlJc w:val="left"/>
      <w:pPr>
        <w:ind w:left="7907" w:hanging="360"/>
      </w:pPr>
      <w:rPr>
        <w:rFonts w:ascii="Courier New" w:hAnsi="Courier New" w:cs="Courier New" w:hint="default"/>
      </w:rPr>
    </w:lvl>
    <w:lvl w:ilvl="8" w:tplc="40090005" w:tentative="1">
      <w:start w:val="1"/>
      <w:numFmt w:val="bullet"/>
      <w:lvlText w:val=""/>
      <w:lvlJc w:val="left"/>
      <w:pPr>
        <w:ind w:left="8627" w:hanging="360"/>
      </w:pPr>
      <w:rPr>
        <w:rFonts w:ascii="Wingdings" w:hAnsi="Wingdings" w:hint="default"/>
      </w:rPr>
    </w:lvl>
  </w:abstractNum>
  <w:abstractNum w:abstractNumId="20" w15:restartNumberingAfterBreak="0">
    <w:nsid w:val="4E4E5C81"/>
    <w:multiLevelType w:val="hybridMultilevel"/>
    <w:tmpl w:val="8C2E6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E4EC6"/>
    <w:multiLevelType w:val="hybridMultilevel"/>
    <w:tmpl w:val="4C4A37C4"/>
    <w:lvl w:ilvl="0" w:tplc="4009000B">
      <w:start w:val="1"/>
      <w:numFmt w:val="bullet"/>
      <w:lvlText w:val=""/>
      <w:lvlJc w:val="left"/>
      <w:pPr>
        <w:ind w:left="3100" w:hanging="360"/>
      </w:pPr>
      <w:rPr>
        <w:rFonts w:ascii="Wingdings" w:hAnsi="Wingdings" w:hint="default"/>
      </w:rPr>
    </w:lvl>
    <w:lvl w:ilvl="1" w:tplc="40090003" w:tentative="1">
      <w:start w:val="1"/>
      <w:numFmt w:val="bullet"/>
      <w:lvlText w:val="o"/>
      <w:lvlJc w:val="left"/>
      <w:pPr>
        <w:ind w:left="3820" w:hanging="360"/>
      </w:pPr>
      <w:rPr>
        <w:rFonts w:ascii="Courier New" w:hAnsi="Courier New" w:cs="Courier New" w:hint="default"/>
      </w:rPr>
    </w:lvl>
    <w:lvl w:ilvl="2" w:tplc="40090005" w:tentative="1">
      <w:start w:val="1"/>
      <w:numFmt w:val="bullet"/>
      <w:lvlText w:val=""/>
      <w:lvlJc w:val="left"/>
      <w:pPr>
        <w:ind w:left="4540" w:hanging="360"/>
      </w:pPr>
      <w:rPr>
        <w:rFonts w:ascii="Wingdings" w:hAnsi="Wingdings" w:hint="default"/>
      </w:rPr>
    </w:lvl>
    <w:lvl w:ilvl="3" w:tplc="40090001" w:tentative="1">
      <w:start w:val="1"/>
      <w:numFmt w:val="bullet"/>
      <w:lvlText w:val=""/>
      <w:lvlJc w:val="left"/>
      <w:pPr>
        <w:ind w:left="5260" w:hanging="360"/>
      </w:pPr>
      <w:rPr>
        <w:rFonts w:ascii="Symbol" w:hAnsi="Symbol" w:hint="default"/>
      </w:rPr>
    </w:lvl>
    <w:lvl w:ilvl="4" w:tplc="40090003" w:tentative="1">
      <w:start w:val="1"/>
      <w:numFmt w:val="bullet"/>
      <w:lvlText w:val="o"/>
      <w:lvlJc w:val="left"/>
      <w:pPr>
        <w:ind w:left="5980" w:hanging="360"/>
      </w:pPr>
      <w:rPr>
        <w:rFonts w:ascii="Courier New" w:hAnsi="Courier New" w:cs="Courier New" w:hint="default"/>
      </w:rPr>
    </w:lvl>
    <w:lvl w:ilvl="5" w:tplc="40090005" w:tentative="1">
      <w:start w:val="1"/>
      <w:numFmt w:val="bullet"/>
      <w:lvlText w:val=""/>
      <w:lvlJc w:val="left"/>
      <w:pPr>
        <w:ind w:left="6700" w:hanging="360"/>
      </w:pPr>
      <w:rPr>
        <w:rFonts w:ascii="Wingdings" w:hAnsi="Wingdings" w:hint="default"/>
      </w:rPr>
    </w:lvl>
    <w:lvl w:ilvl="6" w:tplc="40090001" w:tentative="1">
      <w:start w:val="1"/>
      <w:numFmt w:val="bullet"/>
      <w:lvlText w:val=""/>
      <w:lvlJc w:val="left"/>
      <w:pPr>
        <w:ind w:left="7420" w:hanging="360"/>
      </w:pPr>
      <w:rPr>
        <w:rFonts w:ascii="Symbol" w:hAnsi="Symbol" w:hint="default"/>
      </w:rPr>
    </w:lvl>
    <w:lvl w:ilvl="7" w:tplc="40090003" w:tentative="1">
      <w:start w:val="1"/>
      <w:numFmt w:val="bullet"/>
      <w:lvlText w:val="o"/>
      <w:lvlJc w:val="left"/>
      <w:pPr>
        <w:ind w:left="8140" w:hanging="360"/>
      </w:pPr>
      <w:rPr>
        <w:rFonts w:ascii="Courier New" w:hAnsi="Courier New" w:cs="Courier New" w:hint="default"/>
      </w:rPr>
    </w:lvl>
    <w:lvl w:ilvl="8" w:tplc="40090005" w:tentative="1">
      <w:start w:val="1"/>
      <w:numFmt w:val="bullet"/>
      <w:lvlText w:val=""/>
      <w:lvlJc w:val="left"/>
      <w:pPr>
        <w:ind w:left="8860" w:hanging="360"/>
      </w:pPr>
      <w:rPr>
        <w:rFonts w:ascii="Wingdings" w:hAnsi="Wingdings" w:hint="default"/>
      </w:rPr>
    </w:lvl>
  </w:abstractNum>
  <w:abstractNum w:abstractNumId="22" w15:restartNumberingAfterBreak="0">
    <w:nsid w:val="58323A02"/>
    <w:multiLevelType w:val="hybridMultilevel"/>
    <w:tmpl w:val="3F063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E32907"/>
    <w:multiLevelType w:val="hybridMultilevel"/>
    <w:tmpl w:val="DFD21CDC"/>
    <w:lvl w:ilvl="0" w:tplc="40090001">
      <w:start w:val="1"/>
      <w:numFmt w:val="bullet"/>
      <w:lvlText w:val=""/>
      <w:lvlJc w:val="left"/>
      <w:pPr>
        <w:ind w:left="2380" w:hanging="360"/>
      </w:pPr>
      <w:rPr>
        <w:rFonts w:ascii="Symbol" w:hAnsi="Symbol" w:hint="default"/>
      </w:rPr>
    </w:lvl>
    <w:lvl w:ilvl="1" w:tplc="40090003" w:tentative="1">
      <w:start w:val="1"/>
      <w:numFmt w:val="bullet"/>
      <w:lvlText w:val="o"/>
      <w:lvlJc w:val="left"/>
      <w:pPr>
        <w:ind w:left="3100" w:hanging="360"/>
      </w:pPr>
      <w:rPr>
        <w:rFonts w:ascii="Courier New" w:hAnsi="Courier New" w:cs="Courier New" w:hint="default"/>
      </w:rPr>
    </w:lvl>
    <w:lvl w:ilvl="2" w:tplc="40090005" w:tentative="1">
      <w:start w:val="1"/>
      <w:numFmt w:val="bullet"/>
      <w:lvlText w:val=""/>
      <w:lvlJc w:val="left"/>
      <w:pPr>
        <w:ind w:left="3820" w:hanging="360"/>
      </w:pPr>
      <w:rPr>
        <w:rFonts w:ascii="Wingdings" w:hAnsi="Wingdings" w:hint="default"/>
      </w:rPr>
    </w:lvl>
    <w:lvl w:ilvl="3" w:tplc="40090001" w:tentative="1">
      <w:start w:val="1"/>
      <w:numFmt w:val="bullet"/>
      <w:lvlText w:val=""/>
      <w:lvlJc w:val="left"/>
      <w:pPr>
        <w:ind w:left="4540" w:hanging="360"/>
      </w:pPr>
      <w:rPr>
        <w:rFonts w:ascii="Symbol" w:hAnsi="Symbol" w:hint="default"/>
      </w:rPr>
    </w:lvl>
    <w:lvl w:ilvl="4" w:tplc="40090003" w:tentative="1">
      <w:start w:val="1"/>
      <w:numFmt w:val="bullet"/>
      <w:lvlText w:val="o"/>
      <w:lvlJc w:val="left"/>
      <w:pPr>
        <w:ind w:left="5260" w:hanging="360"/>
      </w:pPr>
      <w:rPr>
        <w:rFonts w:ascii="Courier New" w:hAnsi="Courier New" w:cs="Courier New" w:hint="default"/>
      </w:rPr>
    </w:lvl>
    <w:lvl w:ilvl="5" w:tplc="40090005" w:tentative="1">
      <w:start w:val="1"/>
      <w:numFmt w:val="bullet"/>
      <w:lvlText w:val=""/>
      <w:lvlJc w:val="left"/>
      <w:pPr>
        <w:ind w:left="5980" w:hanging="360"/>
      </w:pPr>
      <w:rPr>
        <w:rFonts w:ascii="Wingdings" w:hAnsi="Wingdings" w:hint="default"/>
      </w:rPr>
    </w:lvl>
    <w:lvl w:ilvl="6" w:tplc="40090001" w:tentative="1">
      <w:start w:val="1"/>
      <w:numFmt w:val="bullet"/>
      <w:lvlText w:val=""/>
      <w:lvlJc w:val="left"/>
      <w:pPr>
        <w:ind w:left="6700" w:hanging="360"/>
      </w:pPr>
      <w:rPr>
        <w:rFonts w:ascii="Symbol" w:hAnsi="Symbol" w:hint="default"/>
      </w:rPr>
    </w:lvl>
    <w:lvl w:ilvl="7" w:tplc="40090003" w:tentative="1">
      <w:start w:val="1"/>
      <w:numFmt w:val="bullet"/>
      <w:lvlText w:val="o"/>
      <w:lvlJc w:val="left"/>
      <w:pPr>
        <w:ind w:left="7420" w:hanging="360"/>
      </w:pPr>
      <w:rPr>
        <w:rFonts w:ascii="Courier New" w:hAnsi="Courier New" w:cs="Courier New" w:hint="default"/>
      </w:rPr>
    </w:lvl>
    <w:lvl w:ilvl="8" w:tplc="40090005" w:tentative="1">
      <w:start w:val="1"/>
      <w:numFmt w:val="bullet"/>
      <w:lvlText w:val=""/>
      <w:lvlJc w:val="left"/>
      <w:pPr>
        <w:ind w:left="8140" w:hanging="360"/>
      </w:pPr>
      <w:rPr>
        <w:rFonts w:ascii="Wingdings" w:hAnsi="Wingdings" w:hint="default"/>
      </w:rPr>
    </w:lvl>
  </w:abstractNum>
  <w:abstractNum w:abstractNumId="24" w15:restartNumberingAfterBreak="0">
    <w:nsid w:val="6219305B"/>
    <w:multiLevelType w:val="hybridMultilevel"/>
    <w:tmpl w:val="ADBC73BA"/>
    <w:lvl w:ilvl="0" w:tplc="4009000F">
      <w:start w:val="1"/>
      <w:numFmt w:val="decimal"/>
      <w:lvlText w:val="%1."/>
      <w:lvlJc w:val="left"/>
      <w:pPr>
        <w:ind w:left="4007" w:hanging="360"/>
      </w:pPr>
    </w:lvl>
    <w:lvl w:ilvl="1" w:tplc="40090019" w:tentative="1">
      <w:start w:val="1"/>
      <w:numFmt w:val="lowerLetter"/>
      <w:lvlText w:val="%2."/>
      <w:lvlJc w:val="left"/>
      <w:pPr>
        <w:ind w:left="4727" w:hanging="360"/>
      </w:pPr>
    </w:lvl>
    <w:lvl w:ilvl="2" w:tplc="4009001B" w:tentative="1">
      <w:start w:val="1"/>
      <w:numFmt w:val="lowerRoman"/>
      <w:lvlText w:val="%3."/>
      <w:lvlJc w:val="right"/>
      <w:pPr>
        <w:ind w:left="5447" w:hanging="180"/>
      </w:pPr>
    </w:lvl>
    <w:lvl w:ilvl="3" w:tplc="4009000F" w:tentative="1">
      <w:start w:val="1"/>
      <w:numFmt w:val="decimal"/>
      <w:lvlText w:val="%4."/>
      <w:lvlJc w:val="left"/>
      <w:pPr>
        <w:ind w:left="6167" w:hanging="360"/>
      </w:pPr>
    </w:lvl>
    <w:lvl w:ilvl="4" w:tplc="40090019" w:tentative="1">
      <w:start w:val="1"/>
      <w:numFmt w:val="lowerLetter"/>
      <w:lvlText w:val="%5."/>
      <w:lvlJc w:val="left"/>
      <w:pPr>
        <w:ind w:left="6887" w:hanging="360"/>
      </w:pPr>
    </w:lvl>
    <w:lvl w:ilvl="5" w:tplc="4009001B" w:tentative="1">
      <w:start w:val="1"/>
      <w:numFmt w:val="lowerRoman"/>
      <w:lvlText w:val="%6."/>
      <w:lvlJc w:val="right"/>
      <w:pPr>
        <w:ind w:left="7607" w:hanging="180"/>
      </w:pPr>
    </w:lvl>
    <w:lvl w:ilvl="6" w:tplc="4009000F" w:tentative="1">
      <w:start w:val="1"/>
      <w:numFmt w:val="decimal"/>
      <w:lvlText w:val="%7."/>
      <w:lvlJc w:val="left"/>
      <w:pPr>
        <w:ind w:left="8327" w:hanging="360"/>
      </w:pPr>
    </w:lvl>
    <w:lvl w:ilvl="7" w:tplc="40090019" w:tentative="1">
      <w:start w:val="1"/>
      <w:numFmt w:val="lowerLetter"/>
      <w:lvlText w:val="%8."/>
      <w:lvlJc w:val="left"/>
      <w:pPr>
        <w:ind w:left="9047" w:hanging="360"/>
      </w:pPr>
    </w:lvl>
    <w:lvl w:ilvl="8" w:tplc="4009001B" w:tentative="1">
      <w:start w:val="1"/>
      <w:numFmt w:val="lowerRoman"/>
      <w:lvlText w:val="%9."/>
      <w:lvlJc w:val="right"/>
      <w:pPr>
        <w:ind w:left="9767" w:hanging="180"/>
      </w:pPr>
    </w:lvl>
  </w:abstractNum>
  <w:abstractNum w:abstractNumId="25" w15:restartNumberingAfterBreak="0">
    <w:nsid w:val="6E5F11FB"/>
    <w:multiLevelType w:val="hybridMultilevel"/>
    <w:tmpl w:val="D5E2B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6132BF"/>
    <w:multiLevelType w:val="hybridMultilevel"/>
    <w:tmpl w:val="3822F7A6"/>
    <w:lvl w:ilvl="0" w:tplc="4009000F">
      <w:start w:val="1"/>
      <w:numFmt w:val="decimal"/>
      <w:lvlText w:val="%1."/>
      <w:lvlJc w:val="left"/>
      <w:pPr>
        <w:ind w:left="3820" w:hanging="360"/>
      </w:pPr>
    </w:lvl>
    <w:lvl w:ilvl="1" w:tplc="40090019" w:tentative="1">
      <w:start w:val="1"/>
      <w:numFmt w:val="lowerLetter"/>
      <w:lvlText w:val="%2."/>
      <w:lvlJc w:val="left"/>
      <w:pPr>
        <w:ind w:left="4540" w:hanging="360"/>
      </w:pPr>
    </w:lvl>
    <w:lvl w:ilvl="2" w:tplc="4009001B" w:tentative="1">
      <w:start w:val="1"/>
      <w:numFmt w:val="lowerRoman"/>
      <w:lvlText w:val="%3."/>
      <w:lvlJc w:val="right"/>
      <w:pPr>
        <w:ind w:left="5260" w:hanging="180"/>
      </w:pPr>
    </w:lvl>
    <w:lvl w:ilvl="3" w:tplc="4009000F" w:tentative="1">
      <w:start w:val="1"/>
      <w:numFmt w:val="decimal"/>
      <w:lvlText w:val="%4."/>
      <w:lvlJc w:val="left"/>
      <w:pPr>
        <w:ind w:left="5980" w:hanging="360"/>
      </w:pPr>
    </w:lvl>
    <w:lvl w:ilvl="4" w:tplc="40090019" w:tentative="1">
      <w:start w:val="1"/>
      <w:numFmt w:val="lowerLetter"/>
      <w:lvlText w:val="%5."/>
      <w:lvlJc w:val="left"/>
      <w:pPr>
        <w:ind w:left="6700" w:hanging="360"/>
      </w:pPr>
    </w:lvl>
    <w:lvl w:ilvl="5" w:tplc="4009001B" w:tentative="1">
      <w:start w:val="1"/>
      <w:numFmt w:val="lowerRoman"/>
      <w:lvlText w:val="%6."/>
      <w:lvlJc w:val="right"/>
      <w:pPr>
        <w:ind w:left="7420" w:hanging="180"/>
      </w:pPr>
    </w:lvl>
    <w:lvl w:ilvl="6" w:tplc="4009000F" w:tentative="1">
      <w:start w:val="1"/>
      <w:numFmt w:val="decimal"/>
      <w:lvlText w:val="%7."/>
      <w:lvlJc w:val="left"/>
      <w:pPr>
        <w:ind w:left="8140" w:hanging="360"/>
      </w:pPr>
    </w:lvl>
    <w:lvl w:ilvl="7" w:tplc="40090019" w:tentative="1">
      <w:start w:val="1"/>
      <w:numFmt w:val="lowerLetter"/>
      <w:lvlText w:val="%8."/>
      <w:lvlJc w:val="left"/>
      <w:pPr>
        <w:ind w:left="8860" w:hanging="360"/>
      </w:pPr>
    </w:lvl>
    <w:lvl w:ilvl="8" w:tplc="4009001B" w:tentative="1">
      <w:start w:val="1"/>
      <w:numFmt w:val="lowerRoman"/>
      <w:lvlText w:val="%9."/>
      <w:lvlJc w:val="right"/>
      <w:pPr>
        <w:ind w:left="9580" w:hanging="180"/>
      </w:pPr>
    </w:lvl>
  </w:abstractNum>
  <w:abstractNum w:abstractNumId="27" w15:restartNumberingAfterBreak="0">
    <w:nsid w:val="7D895464"/>
    <w:multiLevelType w:val="hybridMultilevel"/>
    <w:tmpl w:val="0E146714"/>
    <w:lvl w:ilvl="0" w:tplc="40090013">
      <w:start w:val="1"/>
      <w:numFmt w:val="upperRoman"/>
      <w:lvlText w:val="%1."/>
      <w:lvlJc w:val="right"/>
      <w:pPr>
        <w:ind w:left="738" w:hanging="360"/>
      </w:pPr>
    </w:lvl>
    <w:lvl w:ilvl="1" w:tplc="40090019" w:tentative="1">
      <w:start w:val="1"/>
      <w:numFmt w:val="lowerLetter"/>
      <w:lvlText w:val="%2."/>
      <w:lvlJc w:val="left"/>
      <w:pPr>
        <w:ind w:left="1458" w:hanging="360"/>
      </w:pPr>
    </w:lvl>
    <w:lvl w:ilvl="2" w:tplc="4009001B" w:tentative="1">
      <w:start w:val="1"/>
      <w:numFmt w:val="lowerRoman"/>
      <w:lvlText w:val="%3."/>
      <w:lvlJc w:val="right"/>
      <w:pPr>
        <w:ind w:left="2178" w:hanging="180"/>
      </w:pPr>
    </w:lvl>
    <w:lvl w:ilvl="3" w:tplc="4009000F" w:tentative="1">
      <w:start w:val="1"/>
      <w:numFmt w:val="decimal"/>
      <w:lvlText w:val="%4."/>
      <w:lvlJc w:val="left"/>
      <w:pPr>
        <w:ind w:left="2898" w:hanging="360"/>
      </w:pPr>
    </w:lvl>
    <w:lvl w:ilvl="4" w:tplc="40090019" w:tentative="1">
      <w:start w:val="1"/>
      <w:numFmt w:val="lowerLetter"/>
      <w:lvlText w:val="%5."/>
      <w:lvlJc w:val="left"/>
      <w:pPr>
        <w:ind w:left="3618" w:hanging="360"/>
      </w:pPr>
    </w:lvl>
    <w:lvl w:ilvl="5" w:tplc="4009001B" w:tentative="1">
      <w:start w:val="1"/>
      <w:numFmt w:val="lowerRoman"/>
      <w:lvlText w:val="%6."/>
      <w:lvlJc w:val="right"/>
      <w:pPr>
        <w:ind w:left="4338" w:hanging="180"/>
      </w:pPr>
    </w:lvl>
    <w:lvl w:ilvl="6" w:tplc="4009000F" w:tentative="1">
      <w:start w:val="1"/>
      <w:numFmt w:val="decimal"/>
      <w:lvlText w:val="%7."/>
      <w:lvlJc w:val="left"/>
      <w:pPr>
        <w:ind w:left="5058" w:hanging="360"/>
      </w:pPr>
    </w:lvl>
    <w:lvl w:ilvl="7" w:tplc="40090019" w:tentative="1">
      <w:start w:val="1"/>
      <w:numFmt w:val="lowerLetter"/>
      <w:lvlText w:val="%8."/>
      <w:lvlJc w:val="left"/>
      <w:pPr>
        <w:ind w:left="5778" w:hanging="360"/>
      </w:pPr>
    </w:lvl>
    <w:lvl w:ilvl="8" w:tplc="4009001B" w:tentative="1">
      <w:start w:val="1"/>
      <w:numFmt w:val="lowerRoman"/>
      <w:lvlText w:val="%9."/>
      <w:lvlJc w:val="right"/>
      <w:pPr>
        <w:ind w:left="6498" w:hanging="180"/>
      </w:pPr>
    </w:lvl>
  </w:abstractNum>
  <w:abstractNum w:abstractNumId="28" w15:restartNumberingAfterBreak="0">
    <w:nsid w:val="7FE01746"/>
    <w:multiLevelType w:val="hybridMultilevel"/>
    <w:tmpl w:val="A7723BD4"/>
    <w:lvl w:ilvl="0" w:tplc="40090013">
      <w:start w:val="1"/>
      <w:numFmt w:val="upperRoman"/>
      <w:lvlText w:val="%1."/>
      <w:lvlJc w:val="righ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num w:numId="1" w16cid:durableId="326708378">
    <w:abstractNumId w:val="9"/>
  </w:num>
  <w:num w:numId="2" w16cid:durableId="137495629">
    <w:abstractNumId w:val="7"/>
  </w:num>
  <w:num w:numId="3" w16cid:durableId="653677983">
    <w:abstractNumId w:val="6"/>
  </w:num>
  <w:num w:numId="4" w16cid:durableId="1489787327">
    <w:abstractNumId w:val="5"/>
  </w:num>
  <w:num w:numId="5" w16cid:durableId="1173378478">
    <w:abstractNumId w:val="4"/>
  </w:num>
  <w:num w:numId="6" w16cid:durableId="623924399">
    <w:abstractNumId w:val="8"/>
  </w:num>
  <w:num w:numId="7" w16cid:durableId="1693798751">
    <w:abstractNumId w:val="3"/>
  </w:num>
  <w:num w:numId="8" w16cid:durableId="1245918760">
    <w:abstractNumId w:val="2"/>
  </w:num>
  <w:num w:numId="9" w16cid:durableId="770273766">
    <w:abstractNumId w:val="1"/>
  </w:num>
  <w:num w:numId="10" w16cid:durableId="116876211">
    <w:abstractNumId w:val="0"/>
  </w:num>
  <w:num w:numId="11" w16cid:durableId="1503012310">
    <w:abstractNumId w:val="22"/>
  </w:num>
  <w:num w:numId="12" w16cid:durableId="1137720628">
    <w:abstractNumId w:val="25"/>
  </w:num>
  <w:num w:numId="13" w16cid:durableId="638803450">
    <w:abstractNumId w:val="15"/>
  </w:num>
  <w:num w:numId="14" w16cid:durableId="112987589">
    <w:abstractNumId w:val="14"/>
  </w:num>
  <w:num w:numId="15" w16cid:durableId="297496657">
    <w:abstractNumId w:val="17"/>
  </w:num>
  <w:num w:numId="16" w16cid:durableId="2010211271">
    <w:abstractNumId w:val="24"/>
  </w:num>
  <w:num w:numId="17" w16cid:durableId="813378879">
    <w:abstractNumId w:val="13"/>
  </w:num>
  <w:num w:numId="18" w16cid:durableId="807472964">
    <w:abstractNumId w:val="23"/>
  </w:num>
  <w:num w:numId="19" w16cid:durableId="1504003541">
    <w:abstractNumId w:val="11"/>
  </w:num>
  <w:num w:numId="20" w16cid:durableId="615605645">
    <w:abstractNumId w:val="21"/>
  </w:num>
  <w:num w:numId="21" w16cid:durableId="471139079">
    <w:abstractNumId w:val="19"/>
  </w:num>
  <w:num w:numId="22" w16cid:durableId="1861771941">
    <w:abstractNumId w:val="26"/>
  </w:num>
  <w:num w:numId="23" w16cid:durableId="1956867031">
    <w:abstractNumId w:val="27"/>
  </w:num>
  <w:num w:numId="24" w16cid:durableId="1766025810">
    <w:abstractNumId w:val="18"/>
  </w:num>
  <w:num w:numId="25" w16cid:durableId="2032142422">
    <w:abstractNumId w:val="12"/>
  </w:num>
  <w:num w:numId="26" w16cid:durableId="1867718037">
    <w:abstractNumId w:val="28"/>
  </w:num>
  <w:num w:numId="27" w16cid:durableId="261183447">
    <w:abstractNumId w:val="10"/>
  </w:num>
  <w:num w:numId="28" w16cid:durableId="523441901">
    <w:abstractNumId w:val="16"/>
  </w:num>
  <w:num w:numId="29" w16cid:durableId="1166172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1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E7"/>
    <w:rsid w:val="00005DAA"/>
    <w:rsid w:val="000069C4"/>
    <w:rsid w:val="000100CE"/>
    <w:rsid w:val="000121FD"/>
    <w:rsid w:val="00013ABC"/>
    <w:rsid w:val="00013BB8"/>
    <w:rsid w:val="00014EE7"/>
    <w:rsid w:val="000207BF"/>
    <w:rsid w:val="00027D36"/>
    <w:rsid w:val="00032077"/>
    <w:rsid w:val="00055D50"/>
    <w:rsid w:val="00057C93"/>
    <w:rsid w:val="0006473C"/>
    <w:rsid w:val="00065709"/>
    <w:rsid w:val="00065765"/>
    <w:rsid w:val="00067852"/>
    <w:rsid w:val="000712EA"/>
    <w:rsid w:val="00071F15"/>
    <w:rsid w:val="000735AE"/>
    <w:rsid w:val="00074B4C"/>
    <w:rsid w:val="0007526C"/>
    <w:rsid w:val="00075678"/>
    <w:rsid w:val="000833F6"/>
    <w:rsid w:val="000835C3"/>
    <w:rsid w:val="000867F1"/>
    <w:rsid w:val="00091356"/>
    <w:rsid w:val="00091EC5"/>
    <w:rsid w:val="00092EAA"/>
    <w:rsid w:val="00095BF3"/>
    <w:rsid w:val="000A3168"/>
    <w:rsid w:val="000A460A"/>
    <w:rsid w:val="000A5471"/>
    <w:rsid w:val="000A6408"/>
    <w:rsid w:val="000A6A02"/>
    <w:rsid w:val="000A7876"/>
    <w:rsid w:val="000B0C34"/>
    <w:rsid w:val="000B6BF2"/>
    <w:rsid w:val="000C2AE9"/>
    <w:rsid w:val="000C2F19"/>
    <w:rsid w:val="000C42D0"/>
    <w:rsid w:val="000C5DB2"/>
    <w:rsid w:val="000C770C"/>
    <w:rsid w:val="000D31E9"/>
    <w:rsid w:val="000E02F5"/>
    <w:rsid w:val="000E1E9A"/>
    <w:rsid w:val="000E5AC1"/>
    <w:rsid w:val="000F46D9"/>
    <w:rsid w:val="000F64BF"/>
    <w:rsid w:val="00101169"/>
    <w:rsid w:val="00104680"/>
    <w:rsid w:val="001057E3"/>
    <w:rsid w:val="00106583"/>
    <w:rsid w:val="0010778A"/>
    <w:rsid w:val="0011489D"/>
    <w:rsid w:val="001205FD"/>
    <w:rsid w:val="0012129D"/>
    <w:rsid w:val="00121FE4"/>
    <w:rsid w:val="00127B38"/>
    <w:rsid w:val="001337F5"/>
    <w:rsid w:val="0013523E"/>
    <w:rsid w:val="00137379"/>
    <w:rsid w:val="00140431"/>
    <w:rsid w:val="00140751"/>
    <w:rsid w:val="00142425"/>
    <w:rsid w:val="00145C44"/>
    <w:rsid w:val="0014604E"/>
    <w:rsid w:val="0015102D"/>
    <w:rsid w:val="001510B8"/>
    <w:rsid w:val="00157CD9"/>
    <w:rsid w:val="0016061D"/>
    <w:rsid w:val="0016192D"/>
    <w:rsid w:val="00161B3D"/>
    <w:rsid w:val="00162991"/>
    <w:rsid w:val="00172BB0"/>
    <w:rsid w:val="00177DC3"/>
    <w:rsid w:val="00181CCE"/>
    <w:rsid w:val="00182232"/>
    <w:rsid w:val="00182C5C"/>
    <w:rsid w:val="00185677"/>
    <w:rsid w:val="0019240A"/>
    <w:rsid w:val="001A778B"/>
    <w:rsid w:val="001C331A"/>
    <w:rsid w:val="001C6FBA"/>
    <w:rsid w:val="001D0659"/>
    <w:rsid w:val="001D2093"/>
    <w:rsid w:val="001D4873"/>
    <w:rsid w:val="001D5141"/>
    <w:rsid w:val="001E492C"/>
    <w:rsid w:val="001E6DAB"/>
    <w:rsid w:val="001F75FE"/>
    <w:rsid w:val="001F7735"/>
    <w:rsid w:val="001F7A2A"/>
    <w:rsid w:val="001F7FD7"/>
    <w:rsid w:val="00200BB8"/>
    <w:rsid w:val="002013C6"/>
    <w:rsid w:val="00203852"/>
    <w:rsid w:val="0020406A"/>
    <w:rsid w:val="00204478"/>
    <w:rsid w:val="00204C22"/>
    <w:rsid w:val="00206775"/>
    <w:rsid w:val="00206C98"/>
    <w:rsid w:val="0020759A"/>
    <w:rsid w:val="00210DCF"/>
    <w:rsid w:val="00213886"/>
    <w:rsid w:val="002168C0"/>
    <w:rsid w:val="0021720E"/>
    <w:rsid w:val="00221C29"/>
    <w:rsid w:val="002241D6"/>
    <w:rsid w:val="0022602B"/>
    <w:rsid w:val="00226725"/>
    <w:rsid w:val="002271BC"/>
    <w:rsid w:val="00230FB1"/>
    <w:rsid w:val="00236864"/>
    <w:rsid w:val="002377D3"/>
    <w:rsid w:val="00237E86"/>
    <w:rsid w:val="002426FA"/>
    <w:rsid w:val="0024284E"/>
    <w:rsid w:val="00243630"/>
    <w:rsid w:val="00244612"/>
    <w:rsid w:val="002456E8"/>
    <w:rsid w:val="00245BFE"/>
    <w:rsid w:val="00246114"/>
    <w:rsid w:val="002515C8"/>
    <w:rsid w:val="00251FFD"/>
    <w:rsid w:val="0025321A"/>
    <w:rsid w:val="002557BD"/>
    <w:rsid w:val="00257362"/>
    <w:rsid w:val="0027231F"/>
    <w:rsid w:val="0027353B"/>
    <w:rsid w:val="002778A3"/>
    <w:rsid w:val="002822F4"/>
    <w:rsid w:val="00282B36"/>
    <w:rsid w:val="00282CE6"/>
    <w:rsid w:val="00282F64"/>
    <w:rsid w:val="00286465"/>
    <w:rsid w:val="00286803"/>
    <w:rsid w:val="0029129D"/>
    <w:rsid w:val="0029474B"/>
    <w:rsid w:val="00296991"/>
    <w:rsid w:val="002A288F"/>
    <w:rsid w:val="002A40F9"/>
    <w:rsid w:val="002A44D1"/>
    <w:rsid w:val="002A5355"/>
    <w:rsid w:val="002A746B"/>
    <w:rsid w:val="002B0329"/>
    <w:rsid w:val="002B1BA1"/>
    <w:rsid w:val="002B2A16"/>
    <w:rsid w:val="002B44B7"/>
    <w:rsid w:val="002B4A89"/>
    <w:rsid w:val="002B5AFA"/>
    <w:rsid w:val="002B7496"/>
    <w:rsid w:val="002C5510"/>
    <w:rsid w:val="002C7930"/>
    <w:rsid w:val="002C7DF8"/>
    <w:rsid w:val="002D24F7"/>
    <w:rsid w:val="002D2EBC"/>
    <w:rsid w:val="002D45FC"/>
    <w:rsid w:val="002D7852"/>
    <w:rsid w:val="002D7CF3"/>
    <w:rsid w:val="002E22ED"/>
    <w:rsid w:val="002E502D"/>
    <w:rsid w:val="002E5368"/>
    <w:rsid w:val="002F0F40"/>
    <w:rsid w:val="002F2455"/>
    <w:rsid w:val="00300E74"/>
    <w:rsid w:val="003022D0"/>
    <w:rsid w:val="0031107A"/>
    <w:rsid w:val="00316C5E"/>
    <w:rsid w:val="00316D35"/>
    <w:rsid w:val="00317D41"/>
    <w:rsid w:val="00317F3C"/>
    <w:rsid w:val="00322FF1"/>
    <w:rsid w:val="0032380A"/>
    <w:rsid w:val="00324606"/>
    <w:rsid w:val="00330C2F"/>
    <w:rsid w:val="003340C6"/>
    <w:rsid w:val="00334A6F"/>
    <w:rsid w:val="003378A5"/>
    <w:rsid w:val="003464D6"/>
    <w:rsid w:val="003465F6"/>
    <w:rsid w:val="00351961"/>
    <w:rsid w:val="00354118"/>
    <w:rsid w:val="00355B47"/>
    <w:rsid w:val="00362B1E"/>
    <w:rsid w:val="003638FA"/>
    <w:rsid w:val="0036659E"/>
    <w:rsid w:val="00374775"/>
    <w:rsid w:val="00376CF7"/>
    <w:rsid w:val="00376E46"/>
    <w:rsid w:val="00377868"/>
    <w:rsid w:val="00377D72"/>
    <w:rsid w:val="00380541"/>
    <w:rsid w:val="00384B53"/>
    <w:rsid w:val="003852FF"/>
    <w:rsid w:val="003931A5"/>
    <w:rsid w:val="003931B8"/>
    <w:rsid w:val="00396D54"/>
    <w:rsid w:val="00396E63"/>
    <w:rsid w:val="00396F77"/>
    <w:rsid w:val="003A0876"/>
    <w:rsid w:val="003A0E75"/>
    <w:rsid w:val="003A2028"/>
    <w:rsid w:val="003A20CF"/>
    <w:rsid w:val="003B05B9"/>
    <w:rsid w:val="003B0A9C"/>
    <w:rsid w:val="003B6A2F"/>
    <w:rsid w:val="003C1289"/>
    <w:rsid w:val="003C6E49"/>
    <w:rsid w:val="003D0C49"/>
    <w:rsid w:val="003D302F"/>
    <w:rsid w:val="003D39C5"/>
    <w:rsid w:val="003D5842"/>
    <w:rsid w:val="003D71EF"/>
    <w:rsid w:val="003E610D"/>
    <w:rsid w:val="003E7F65"/>
    <w:rsid w:val="003F0D4E"/>
    <w:rsid w:val="003F1443"/>
    <w:rsid w:val="003F5BBB"/>
    <w:rsid w:val="003F6951"/>
    <w:rsid w:val="004049A5"/>
    <w:rsid w:val="00407A67"/>
    <w:rsid w:val="00412AC5"/>
    <w:rsid w:val="00414EB3"/>
    <w:rsid w:val="00420BA9"/>
    <w:rsid w:val="0042191E"/>
    <w:rsid w:val="004265F4"/>
    <w:rsid w:val="004276E6"/>
    <w:rsid w:val="00435FB8"/>
    <w:rsid w:val="004363A5"/>
    <w:rsid w:val="0043754D"/>
    <w:rsid w:val="00441B2A"/>
    <w:rsid w:val="00442BC2"/>
    <w:rsid w:val="00443447"/>
    <w:rsid w:val="00443982"/>
    <w:rsid w:val="00444032"/>
    <w:rsid w:val="00453AED"/>
    <w:rsid w:val="00455064"/>
    <w:rsid w:val="00456202"/>
    <w:rsid w:val="00463850"/>
    <w:rsid w:val="00464D4A"/>
    <w:rsid w:val="004670A7"/>
    <w:rsid w:val="0046731E"/>
    <w:rsid w:val="0047491B"/>
    <w:rsid w:val="004834AB"/>
    <w:rsid w:val="004903F4"/>
    <w:rsid w:val="00490D05"/>
    <w:rsid w:val="00491B16"/>
    <w:rsid w:val="004927A2"/>
    <w:rsid w:val="00493AC2"/>
    <w:rsid w:val="004A3FCD"/>
    <w:rsid w:val="004A4A08"/>
    <w:rsid w:val="004A5379"/>
    <w:rsid w:val="004B1136"/>
    <w:rsid w:val="004B33E7"/>
    <w:rsid w:val="004B3EE3"/>
    <w:rsid w:val="004B64C6"/>
    <w:rsid w:val="004B68A1"/>
    <w:rsid w:val="004B6C6A"/>
    <w:rsid w:val="004B6E2A"/>
    <w:rsid w:val="004B77A5"/>
    <w:rsid w:val="004C2891"/>
    <w:rsid w:val="004C302A"/>
    <w:rsid w:val="004C3E9B"/>
    <w:rsid w:val="004C64A4"/>
    <w:rsid w:val="004D48FC"/>
    <w:rsid w:val="004D70F1"/>
    <w:rsid w:val="004D76F3"/>
    <w:rsid w:val="004E5B44"/>
    <w:rsid w:val="004E62B2"/>
    <w:rsid w:val="004F3F8D"/>
    <w:rsid w:val="00505A84"/>
    <w:rsid w:val="00506290"/>
    <w:rsid w:val="0051368E"/>
    <w:rsid w:val="00517344"/>
    <w:rsid w:val="00521197"/>
    <w:rsid w:val="00534A88"/>
    <w:rsid w:val="0054161F"/>
    <w:rsid w:val="00541EA7"/>
    <w:rsid w:val="00542826"/>
    <w:rsid w:val="0054752B"/>
    <w:rsid w:val="00550739"/>
    <w:rsid w:val="00552019"/>
    <w:rsid w:val="0055317D"/>
    <w:rsid w:val="005618F9"/>
    <w:rsid w:val="00565464"/>
    <w:rsid w:val="0056559B"/>
    <w:rsid w:val="00565CDE"/>
    <w:rsid w:val="00565FAE"/>
    <w:rsid w:val="00567D59"/>
    <w:rsid w:val="00574AEF"/>
    <w:rsid w:val="00584745"/>
    <w:rsid w:val="00590009"/>
    <w:rsid w:val="00592FE4"/>
    <w:rsid w:val="005A285F"/>
    <w:rsid w:val="005A2E1A"/>
    <w:rsid w:val="005A42ED"/>
    <w:rsid w:val="005A6587"/>
    <w:rsid w:val="005A6F46"/>
    <w:rsid w:val="005A7BB1"/>
    <w:rsid w:val="005B1815"/>
    <w:rsid w:val="005B1F67"/>
    <w:rsid w:val="005B702C"/>
    <w:rsid w:val="005C0D66"/>
    <w:rsid w:val="005C69AB"/>
    <w:rsid w:val="005C7DDC"/>
    <w:rsid w:val="005D13C4"/>
    <w:rsid w:val="005D35E8"/>
    <w:rsid w:val="005D3D1C"/>
    <w:rsid w:val="005D4981"/>
    <w:rsid w:val="005D7717"/>
    <w:rsid w:val="005E2B60"/>
    <w:rsid w:val="005F13B3"/>
    <w:rsid w:val="005F3F4B"/>
    <w:rsid w:val="005F3FEC"/>
    <w:rsid w:val="005F404E"/>
    <w:rsid w:val="006029C2"/>
    <w:rsid w:val="006043A2"/>
    <w:rsid w:val="006102DA"/>
    <w:rsid w:val="006114F2"/>
    <w:rsid w:val="006123B2"/>
    <w:rsid w:val="0061307C"/>
    <w:rsid w:val="00613A0F"/>
    <w:rsid w:val="00617E6C"/>
    <w:rsid w:val="0062316B"/>
    <w:rsid w:val="0062503A"/>
    <w:rsid w:val="006274AE"/>
    <w:rsid w:val="006306EE"/>
    <w:rsid w:val="00630F8B"/>
    <w:rsid w:val="0063654C"/>
    <w:rsid w:val="00641603"/>
    <w:rsid w:val="00642BB0"/>
    <w:rsid w:val="0064493B"/>
    <w:rsid w:val="006515B0"/>
    <w:rsid w:val="006534F0"/>
    <w:rsid w:val="00661781"/>
    <w:rsid w:val="0066180C"/>
    <w:rsid w:val="00663DD7"/>
    <w:rsid w:val="00664A40"/>
    <w:rsid w:val="00665A66"/>
    <w:rsid w:val="00677ABD"/>
    <w:rsid w:val="00681E4F"/>
    <w:rsid w:val="006831A0"/>
    <w:rsid w:val="006849FD"/>
    <w:rsid w:val="006948CB"/>
    <w:rsid w:val="006957B5"/>
    <w:rsid w:val="00697C65"/>
    <w:rsid w:val="006A0D36"/>
    <w:rsid w:val="006A1B9D"/>
    <w:rsid w:val="006A2E7B"/>
    <w:rsid w:val="006A3849"/>
    <w:rsid w:val="006B3BC8"/>
    <w:rsid w:val="006B4051"/>
    <w:rsid w:val="006B497F"/>
    <w:rsid w:val="006B51AD"/>
    <w:rsid w:val="006B619B"/>
    <w:rsid w:val="006B645E"/>
    <w:rsid w:val="006C0420"/>
    <w:rsid w:val="006D1962"/>
    <w:rsid w:val="006D3166"/>
    <w:rsid w:val="006D3F39"/>
    <w:rsid w:val="006E0233"/>
    <w:rsid w:val="006F1D70"/>
    <w:rsid w:val="006F27F3"/>
    <w:rsid w:val="006F7570"/>
    <w:rsid w:val="00703081"/>
    <w:rsid w:val="00706687"/>
    <w:rsid w:val="00710BE0"/>
    <w:rsid w:val="00710E30"/>
    <w:rsid w:val="00714A11"/>
    <w:rsid w:val="00714B09"/>
    <w:rsid w:val="00714CFA"/>
    <w:rsid w:val="00715E32"/>
    <w:rsid w:val="0071655E"/>
    <w:rsid w:val="0072110E"/>
    <w:rsid w:val="00721C98"/>
    <w:rsid w:val="00721F19"/>
    <w:rsid w:val="007258FC"/>
    <w:rsid w:val="00731528"/>
    <w:rsid w:val="0073187C"/>
    <w:rsid w:val="00731A68"/>
    <w:rsid w:val="0073520D"/>
    <w:rsid w:val="00736A72"/>
    <w:rsid w:val="00736E90"/>
    <w:rsid w:val="007407A1"/>
    <w:rsid w:val="00740973"/>
    <w:rsid w:val="00741639"/>
    <w:rsid w:val="0074738A"/>
    <w:rsid w:val="00753817"/>
    <w:rsid w:val="00753DB6"/>
    <w:rsid w:val="00756DEC"/>
    <w:rsid w:val="007572F4"/>
    <w:rsid w:val="00763954"/>
    <w:rsid w:val="00764C62"/>
    <w:rsid w:val="0077233E"/>
    <w:rsid w:val="007726EC"/>
    <w:rsid w:val="00772DDD"/>
    <w:rsid w:val="00792885"/>
    <w:rsid w:val="00793633"/>
    <w:rsid w:val="00797F92"/>
    <w:rsid w:val="007A034F"/>
    <w:rsid w:val="007A1AD7"/>
    <w:rsid w:val="007A621B"/>
    <w:rsid w:val="007A6F0B"/>
    <w:rsid w:val="007A7A1F"/>
    <w:rsid w:val="007A7AF6"/>
    <w:rsid w:val="007A7B9A"/>
    <w:rsid w:val="007B2561"/>
    <w:rsid w:val="007B5145"/>
    <w:rsid w:val="007B7930"/>
    <w:rsid w:val="007C62D8"/>
    <w:rsid w:val="007C7B3A"/>
    <w:rsid w:val="007D0A27"/>
    <w:rsid w:val="007D10B1"/>
    <w:rsid w:val="007D1B39"/>
    <w:rsid w:val="007D1D3D"/>
    <w:rsid w:val="007D4633"/>
    <w:rsid w:val="007D625D"/>
    <w:rsid w:val="007D691E"/>
    <w:rsid w:val="007E05F6"/>
    <w:rsid w:val="007E53BB"/>
    <w:rsid w:val="007E5935"/>
    <w:rsid w:val="007F61A3"/>
    <w:rsid w:val="00800270"/>
    <w:rsid w:val="00803D44"/>
    <w:rsid w:val="0080532A"/>
    <w:rsid w:val="00806B62"/>
    <w:rsid w:val="00807514"/>
    <w:rsid w:val="008140CE"/>
    <w:rsid w:val="00814A73"/>
    <w:rsid w:val="00815945"/>
    <w:rsid w:val="008161B5"/>
    <w:rsid w:val="008162E2"/>
    <w:rsid w:val="0082147E"/>
    <w:rsid w:val="0082766A"/>
    <w:rsid w:val="00837A62"/>
    <w:rsid w:val="008426C5"/>
    <w:rsid w:val="008452F5"/>
    <w:rsid w:val="00846818"/>
    <w:rsid w:val="008475CE"/>
    <w:rsid w:val="00847873"/>
    <w:rsid w:val="00853F6F"/>
    <w:rsid w:val="0085400F"/>
    <w:rsid w:val="008554F3"/>
    <w:rsid w:val="00855E9C"/>
    <w:rsid w:val="008573DC"/>
    <w:rsid w:val="00861A74"/>
    <w:rsid w:val="0086624E"/>
    <w:rsid w:val="00867372"/>
    <w:rsid w:val="00871401"/>
    <w:rsid w:val="00874167"/>
    <w:rsid w:val="008759C7"/>
    <w:rsid w:val="00876E54"/>
    <w:rsid w:val="008776E6"/>
    <w:rsid w:val="00880BAE"/>
    <w:rsid w:val="008836E8"/>
    <w:rsid w:val="00890124"/>
    <w:rsid w:val="0089082E"/>
    <w:rsid w:val="00892DB5"/>
    <w:rsid w:val="008977F2"/>
    <w:rsid w:val="008A0424"/>
    <w:rsid w:val="008A4F1D"/>
    <w:rsid w:val="008A4FF8"/>
    <w:rsid w:val="008A715E"/>
    <w:rsid w:val="008A7915"/>
    <w:rsid w:val="008B0FA8"/>
    <w:rsid w:val="008B1A27"/>
    <w:rsid w:val="008B3A59"/>
    <w:rsid w:val="008B44D1"/>
    <w:rsid w:val="008B47F4"/>
    <w:rsid w:val="008C2F85"/>
    <w:rsid w:val="008C306A"/>
    <w:rsid w:val="008C32E0"/>
    <w:rsid w:val="008C4820"/>
    <w:rsid w:val="008C4961"/>
    <w:rsid w:val="008C5481"/>
    <w:rsid w:val="008D1DC2"/>
    <w:rsid w:val="008D28A8"/>
    <w:rsid w:val="008D3C87"/>
    <w:rsid w:val="008D513A"/>
    <w:rsid w:val="008D55F0"/>
    <w:rsid w:val="008D70EB"/>
    <w:rsid w:val="008E6218"/>
    <w:rsid w:val="008F11C0"/>
    <w:rsid w:val="008F430B"/>
    <w:rsid w:val="008F661B"/>
    <w:rsid w:val="008F66C2"/>
    <w:rsid w:val="00902AD0"/>
    <w:rsid w:val="00904603"/>
    <w:rsid w:val="009046BA"/>
    <w:rsid w:val="0091206A"/>
    <w:rsid w:val="00923227"/>
    <w:rsid w:val="00925780"/>
    <w:rsid w:val="00930291"/>
    <w:rsid w:val="00930FC5"/>
    <w:rsid w:val="00932D37"/>
    <w:rsid w:val="0093553D"/>
    <w:rsid w:val="00935CE8"/>
    <w:rsid w:val="00940408"/>
    <w:rsid w:val="00941B1F"/>
    <w:rsid w:val="00941BB5"/>
    <w:rsid w:val="00942336"/>
    <w:rsid w:val="00950B96"/>
    <w:rsid w:val="00961174"/>
    <w:rsid w:val="009668A5"/>
    <w:rsid w:val="009725D8"/>
    <w:rsid w:val="00972CFA"/>
    <w:rsid w:val="00977226"/>
    <w:rsid w:val="009806BE"/>
    <w:rsid w:val="0098559A"/>
    <w:rsid w:val="00991830"/>
    <w:rsid w:val="00992CA1"/>
    <w:rsid w:val="009978A1"/>
    <w:rsid w:val="00997E60"/>
    <w:rsid w:val="009A02F8"/>
    <w:rsid w:val="009A0A45"/>
    <w:rsid w:val="009A6451"/>
    <w:rsid w:val="009A6957"/>
    <w:rsid w:val="009A713D"/>
    <w:rsid w:val="009B20F2"/>
    <w:rsid w:val="009B54E2"/>
    <w:rsid w:val="009B5D56"/>
    <w:rsid w:val="009B62CD"/>
    <w:rsid w:val="009B65F0"/>
    <w:rsid w:val="009C1D7E"/>
    <w:rsid w:val="009C2DD5"/>
    <w:rsid w:val="009C3448"/>
    <w:rsid w:val="009C4560"/>
    <w:rsid w:val="009C492D"/>
    <w:rsid w:val="009C69EB"/>
    <w:rsid w:val="009C7023"/>
    <w:rsid w:val="009D20BF"/>
    <w:rsid w:val="009D2670"/>
    <w:rsid w:val="009D62B4"/>
    <w:rsid w:val="009D76AB"/>
    <w:rsid w:val="009E08F2"/>
    <w:rsid w:val="009E1A7C"/>
    <w:rsid w:val="009E1E5C"/>
    <w:rsid w:val="009E4ABF"/>
    <w:rsid w:val="009E5BA9"/>
    <w:rsid w:val="009E61D4"/>
    <w:rsid w:val="009E6273"/>
    <w:rsid w:val="009F0718"/>
    <w:rsid w:val="009F0744"/>
    <w:rsid w:val="009F0D83"/>
    <w:rsid w:val="009F1B58"/>
    <w:rsid w:val="009F2C48"/>
    <w:rsid w:val="009F4C53"/>
    <w:rsid w:val="009F5306"/>
    <w:rsid w:val="009F795F"/>
    <w:rsid w:val="00A03EC6"/>
    <w:rsid w:val="00A04400"/>
    <w:rsid w:val="00A05411"/>
    <w:rsid w:val="00A12EB6"/>
    <w:rsid w:val="00A13388"/>
    <w:rsid w:val="00A170F2"/>
    <w:rsid w:val="00A205AE"/>
    <w:rsid w:val="00A30ECC"/>
    <w:rsid w:val="00A31DA8"/>
    <w:rsid w:val="00A3201F"/>
    <w:rsid w:val="00A45C09"/>
    <w:rsid w:val="00A46B57"/>
    <w:rsid w:val="00A46FDA"/>
    <w:rsid w:val="00A60617"/>
    <w:rsid w:val="00A62657"/>
    <w:rsid w:val="00A63504"/>
    <w:rsid w:val="00A6537B"/>
    <w:rsid w:val="00A6651C"/>
    <w:rsid w:val="00A71110"/>
    <w:rsid w:val="00A7148F"/>
    <w:rsid w:val="00A716F8"/>
    <w:rsid w:val="00A721D2"/>
    <w:rsid w:val="00A74529"/>
    <w:rsid w:val="00A815FD"/>
    <w:rsid w:val="00A8268F"/>
    <w:rsid w:val="00A850E3"/>
    <w:rsid w:val="00A92FE6"/>
    <w:rsid w:val="00A955BE"/>
    <w:rsid w:val="00A969AE"/>
    <w:rsid w:val="00AA5847"/>
    <w:rsid w:val="00AA6560"/>
    <w:rsid w:val="00AB001A"/>
    <w:rsid w:val="00AB475F"/>
    <w:rsid w:val="00AB5024"/>
    <w:rsid w:val="00AC0129"/>
    <w:rsid w:val="00AD6F8B"/>
    <w:rsid w:val="00AE27D3"/>
    <w:rsid w:val="00AE42C6"/>
    <w:rsid w:val="00AE5A81"/>
    <w:rsid w:val="00B05637"/>
    <w:rsid w:val="00B05EE7"/>
    <w:rsid w:val="00B06472"/>
    <w:rsid w:val="00B06D10"/>
    <w:rsid w:val="00B105D6"/>
    <w:rsid w:val="00B109E2"/>
    <w:rsid w:val="00B10B6C"/>
    <w:rsid w:val="00B11FE5"/>
    <w:rsid w:val="00B12D0C"/>
    <w:rsid w:val="00B13D79"/>
    <w:rsid w:val="00B2049A"/>
    <w:rsid w:val="00B21285"/>
    <w:rsid w:val="00B2383E"/>
    <w:rsid w:val="00B240A2"/>
    <w:rsid w:val="00B25052"/>
    <w:rsid w:val="00B26C78"/>
    <w:rsid w:val="00B31691"/>
    <w:rsid w:val="00B33091"/>
    <w:rsid w:val="00B33B3E"/>
    <w:rsid w:val="00B358D1"/>
    <w:rsid w:val="00B369DF"/>
    <w:rsid w:val="00B44323"/>
    <w:rsid w:val="00B45517"/>
    <w:rsid w:val="00B45EF1"/>
    <w:rsid w:val="00B46810"/>
    <w:rsid w:val="00B50AD0"/>
    <w:rsid w:val="00B50DCE"/>
    <w:rsid w:val="00B51B4A"/>
    <w:rsid w:val="00B55255"/>
    <w:rsid w:val="00B57320"/>
    <w:rsid w:val="00B60A3B"/>
    <w:rsid w:val="00B6311F"/>
    <w:rsid w:val="00B63125"/>
    <w:rsid w:val="00B752A8"/>
    <w:rsid w:val="00B80239"/>
    <w:rsid w:val="00B804E7"/>
    <w:rsid w:val="00B833A3"/>
    <w:rsid w:val="00B83FDF"/>
    <w:rsid w:val="00B8432D"/>
    <w:rsid w:val="00B852C8"/>
    <w:rsid w:val="00B87D74"/>
    <w:rsid w:val="00B929FB"/>
    <w:rsid w:val="00B93695"/>
    <w:rsid w:val="00B959F6"/>
    <w:rsid w:val="00B97A3E"/>
    <w:rsid w:val="00BA018C"/>
    <w:rsid w:val="00BA7746"/>
    <w:rsid w:val="00BB013A"/>
    <w:rsid w:val="00BB22E2"/>
    <w:rsid w:val="00BB4F0C"/>
    <w:rsid w:val="00BB709A"/>
    <w:rsid w:val="00BC1995"/>
    <w:rsid w:val="00BC555C"/>
    <w:rsid w:val="00BC67D1"/>
    <w:rsid w:val="00BC6C9C"/>
    <w:rsid w:val="00BD4459"/>
    <w:rsid w:val="00BD6495"/>
    <w:rsid w:val="00BD69B0"/>
    <w:rsid w:val="00BE4B4F"/>
    <w:rsid w:val="00BE63B3"/>
    <w:rsid w:val="00BF09F5"/>
    <w:rsid w:val="00BF0E51"/>
    <w:rsid w:val="00BF1767"/>
    <w:rsid w:val="00BF190C"/>
    <w:rsid w:val="00BF194D"/>
    <w:rsid w:val="00BF226F"/>
    <w:rsid w:val="00BF29C2"/>
    <w:rsid w:val="00BF3270"/>
    <w:rsid w:val="00BF395B"/>
    <w:rsid w:val="00BF6133"/>
    <w:rsid w:val="00C0009B"/>
    <w:rsid w:val="00C021D4"/>
    <w:rsid w:val="00C12368"/>
    <w:rsid w:val="00C13E1F"/>
    <w:rsid w:val="00C16098"/>
    <w:rsid w:val="00C17857"/>
    <w:rsid w:val="00C17EB2"/>
    <w:rsid w:val="00C211D8"/>
    <w:rsid w:val="00C243E3"/>
    <w:rsid w:val="00C2543C"/>
    <w:rsid w:val="00C25CC6"/>
    <w:rsid w:val="00C311C2"/>
    <w:rsid w:val="00C3198C"/>
    <w:rsid w:val="00C36EF7"/>
    <w:rsid w:val="00C44732"/>
    <w:rsid w:val="00C456CB"/>
    <w:rsid w:val="00C4657A"/>
    <w:rsid w:val="00C47FBB"/>
    <w:rsid w:val="00C52442"/>
    <w:rsid w:val="00C533FC"/>
    <w:rsid w:val="00C544AB"/>
    <w:rsid w:val="00C5547B"/>
    <w:rsid w:val="00C56BC1"/>
    <w:rsid w:val="00C5714D"/>
    <w:rsid w:val="00C60A58"/>
    <w:rsid w:val="00C6401D"/>
    <w:rsid w:val="00C64298"/>
    <w:rsid w:val="00C67799"/>
    <w:rsid w:val="00C703E2"/>
    <w:rsid w:val="00C72C61"/>
    <w:rsid w:val="00C73F02"/>
    <w:rsid w:val="00C77CAD"/>
    <w:rsid w:val="00C81B03"/>
    <w:rsid w:val="00C82B9C"/>
    <w:rsid w:val="00C870C9"/>
    <w:rsid w:val="00C8718A"/>
    <w:rsid w:val="00C87931"/>
    <w:rsid w:val="00C96BD1"/>
    <w:rsid w:val="00CA0696"/>
    <w:rsid w:val="00CA1A61"/>
    <w:rsid w:val="00CA2CE3"/>
    <w:rsid w:val="00CA4A14"/>
    <w:rsid w:val="00CB0957"/>
    <w:rsid w:val="00CB17D7"/>
    <w:rsid w:val="00CB4E67"/>
    <w:rsid w:val="00CB72E5"/>
    <w:rsid w:val="00CB732E"/>
    <w:rsid w:val="00CC4FFA"/>
    <w:rsid w:val="00CD19B6"/>
    <w:rsid w:val="00CD218C"/>
    <w:rsid w:val="00CD2639"/>
    <w:rsid w:val="00CD5199"/>
    <w:rsid w:val="00CD6281"/>
    <w:rsid w:val="00CD68C9"/>
    <w:rsid w:val="00CD6A7B"/>
    <w:rsid w:val="00CD6BAA"/>
    <w:rsid w:val="00CE3037"/>
    <w:rsid w:val="00CE4F29"/>
    <w:rsid w:val="00CE579A"/>
    <w:rsid w:val="00CE6265"/>
    <w:rsid w:val="00CE6E0E"/>
    <w:rsid w:val="00CF0ED9"/>
    <w:rsid w:val="00CF3399"/>
    <w:rsid w:val="00CF7CCB"/>
    <w:rsid w:val="00CF7DED"/>
    <w:rsid w:val="00D00835"/>
    <w:rsid w:val="00D011F7"/>
    <w:rsid w:val="00D03D30"/>
    <w:rsid w:val="00D06B35"/>
    <w:rsid w:val="00D2181C"/>
    <w:rsid w:val="00D225EF"/>
    <w:rsid w:val="00D2386A"/>
    <w:rsid w:val="00D2758F"/>
    <w:rsid w:val="00D333A9"/>
    <w:rsid w:val="00D41A86"/>
    <w:rsid w:val="00D41ECD"/>
    <w:rsid w:val="00D439CA"/>
    <w:rsid w:val="00D44493"/>
    <w:rsid w:val="00D50FFD"/>
    <w:rsid w:val="00D511F8"/>
    <w:rsid w:val="00D51386"/>
    <w:rsid w:val="00D552D9"/>
    <w:rsid w:val="00D5611D"/>
    <w:rsid w:val="00D62014"/>
    <w:rsid w:val="00D63234"/>
    <w:rsid w:val="00D64C22"/>
    <w:rsid w:val="00D718C5"/>
    <w:rsid w:val="00D73B10"/>
    <w:rsid w:val="00D80949"/>
    <w:rsid w:val="00D90BDB"/>
    <w:rsid w:val="00D936FA"/>
    <w:rsid w:val="00D94916"/>
    <w:rsid w:val="00DA5840"/>
    <w:rsid w:val="00DA6853"/>
    <w:rsid w:val="00DA71B8"/>
    <w:rsid w:val="00DB4F2A"/>
    <w:rsid w:val="00DB5ED0"/>
    <w:rsid w:val="00DB7D12"/>
    <w:rsid w:val="00DC12C0"/>
    <w:rsid w:val="00DC18A2"/>
    <w:rsid w:val="00DC3A23"/>
    <w:rsid w:val="00DC58DB"/>
    <w:rsid w:val="00DC600B"/>
    <w:rsid w:val="00DD062F"/>
    <w:rsid w:val="00DD0AA4"/>
    <w:rsid w:val="00DD20B3"/>
    <w:rsid w:val="00DD5DC5"/>
    <w:rsid w:val="00DD6AD0"/>
    <w:rsid w:val="00DD6CC0"/>
    <w:rsid w:val="00DE06EB"/>
    <w:rsid w:val="00DE1444"/>
    <w:rsid w:val="00DE2ACF"/>
    <w:rsid w:val="00DE3027"/>
    <w:rsid w:val="00DE4032"/>
    <w:rsid w:val="00DE45C4"/>
    <w:rsid w:val="00DE6FEC"/>
    <w:rsid w:val="00DF3116"/>
    <w:rsid w:val="00DF3ABB"/>
    <w:rsid w:val="00DF3B8E"/>
    <w:rsid w:val="00DF41D4"/>
    <w:rsid w:val="00DF4737"/>
    <w:rsid w:val="00E03B80"/>
    <w:rsid w:val="00E03D88"/>
    <w:rsid w:val="00E04247"/>
    <w:rsid w:val="00E07D0E"/>
    <w:rsid w:val="00E112B7"/>
    <w:rsid w:val="00E154FD"/>
    <w:rsid w:val="00E166A6"/>
    <w:rsid w:val="00E20A4B"/>
    <w:rsid w:val="00E226FB"/>
    <w:rsid w:val="00E30880"/>
    <w:rsid w:val="00E3162D"/>
    <w:rsid w:val="00E31CE7"/>
    <w:rsid w:val="00E32955"/>
    <w:rsid w:val="00E3445C"/>
    <w:rsid w:val="00E344E9"/>
    <w:rsid w:val="00E35F5D"/>
    <w:rsid w:val="00E40545"/>
    <w:rsid w:val="00E41643"/>
    <w:rsid w:val="00E424C5"/>
    <w:rsid w:val="00E424C9"/>
    <w:rsid w:val="00E42536"/>
    <w:rsid w:val="00E4646E"/>
    <w:rsid w:val="00E642B1"/>
    <w:rsid w:val="00E661D5"/>
    <w:rsid w:val="00E6702F"/>
    <w:rsid w:val="00E71070"/>
    <w:rsid w:val="00E71D38"/>
    <w:rsid w:val="00E73CE5"/>
    <w:rsid w:val="00E83E77"/>
    <w:rsid w:val="00E86392"/>
    <w:rsid w:val="00E874BF"/>
    <w:rsid w:val="00E97D8E"/>
    <w:rsid w:val="00EA675E"/>
    <w:rsid w:val="00EB3C15"/>
    <w:rsid w:val="00EB3E1D"/>
    <w:rsid w:val="00EB4863"/>
    <w:rsid w:val="00EB499F"/>
    <w:rsid w:val="00EC077D"/>
    <w:rsid w:val="00EC1E4A"/>
    <w:rsid w:val="00EC4E60"/>
    <w:rsid w:val="00EC58EC"/>
    <w:rsid w:val="00EC59A8"/>
    <w:rsid w:val="00EC6EBA"/>
    <w:rsid w:val="00ED0A88"/>
    <w:rsid w:val="00ED33DA"/>
    <w:rsid w:val="00ED56E6"/>
    <w:rsid w:val="00ED5D8E"/>
    <w:rsid w:val="00ED6908"/>
    <w:rsid w:val="00EE2758"/>
    <w:rsid w:val="00EE5EE4"/>
    <w:rsid w:val="00EE71D3"/>
    <w:rsid w:val="00EF1EDB"/>
    <w:rsid w:val="00EF399D"/>
    <w:rsid w:val="00EF69FB"/>
    <w:rsid w:val="00EF73D6"/>
    <w:rsid w:val="00F06C66"/>
    <w:rsid w:val="00F11CAF"/>
    <w:rsid w:val="00F151A3"/>
    <w:rsid w:val="00F16D30"/>
    <w:rsid w:val="00F225B8"/>
    <w:rsid w:val="00F24904"/>
    <w:rsid w:val="00F24B92"/>
    <w:rsid w:val="00F33509"/>
    <w:rsid w:val="00F368F3"/>
    <w:rsid w:val="00F436B6"/>
    <w:rsid w:val="00F53181"/>
    <w:rsid w:val="00F56CE7"/>
    <w:rsid w:val="00F57B6C"/>
    <w:rsid w:val="00F62960"/>
    <w:rsid w:val="00F65EF0"/>
    <w:rsid w:val="00F67132"/>
    <w:rsid w:val="00F675FD"/>
    <w:rsid w:val="00F73933"/>
    <w:rsid w:val="00F761DB"/>
    <w:rsid w:val="00F764F7"/>
    <w:rsid w:val="00F82059"/>
    <w:rsid w:val="00F82F9B"/>
    <w:rsid w:val="00F84396"/>
    <w:rsid w:val="00F910FD"/>
    <w:rsid w:val="00F953C6"/>
    <w:rsid w:val="00FA54AE"/>
    <w:rsid w:val="00FA6680"/>
    <w:rsid w:val="00FB0ED1"/>
    <w:rsid w:val="00FB544F"/>
    <w:rsid w:val="00FB6910"/>
    <w:rsid w:val="00FC17C6"/>
    <w:rsid w:val="00FD3E37"/>
    <w:rsid w:val="00FD448F"/>
    <w:rsid w:val="00FE19E8"/>
    <w:rsid w:val="00FE6FA0"/>
    <w:rsid w:val="00FE7852"/>
    <w:rsid w:val="00FF1555"/>
    <w:rsid w:val="00FF38AB"/>
    <w:rsid w:val="00FF4E07"/>
    <w:rsid w:val="09E22BEF"/>
    <w:rsid w:val="6F061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7C387"/>
  <w15:docId w15:val="{B53BE7B0-7816-954E-A5DA-9C2F030D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character" w:styleId="Emphasis">
    <w:name w:val="Emphasis"/>
    <w:qFormat/>
    <w:rPr>
      <w:i/>
      <w:iCs/>
    </w:rPr>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character" w:styleId="Hyperlink">
    <w:name w:val="Hyperlink"/>
    <w:uiPriority w:val="99"/>
    <w:rPr>
      <w:color w:val="0000FF"/>
      <w:u w:val="single"/>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styleId="Index5">
    <w:name w:val="index 5"/>
    <w:basedOn w:val="Normal"/>
    <w:next w:val="Normal"/>
    <w:semiHidden/>
    <w:pPr>
      <w:ind w:left="1200" w:hanging="240"/>
    </w:pPr>
  </w:style>
  <w:style w:type="paragraph" w:styleId="Index6">
    <w:name w:val="index 6"/>
    <w:basedOn w:val="Normal"/>
    <w:next w:val="Normal"/>
    <w:semiHidden/>
    <w:pPr>
      <w:ind w:left="1440" w:hanging="240"/>
    </w:pPr>
  </w:style>
  <w:style w:type="paragraph" w:styleId="Index7">
    <w:name w:val="index 7"/>
    <w:basedOn w:val="Normal"/>
    <w:next w:val="Normal"/>
    <w:semiHidden/>
    <w:pPr>
      <w:ind w:left="1680" w:hanging="240"/>
    </w:pPr>
  </w:style>
  <w:style w:type="paragraph" w:styleId="Index8">
    <w:name w:val="index 8"/>
    <w:basedOn w:val="Normal"/>
    <w:next w:val="Normal"/>
    <w:semiHidden/>
    <w:pPr>
      <w:ind w:left="1920" w:hanging="240"/>
    </w:pPr>
  </w:style>
  <w:style w:type="paragraph" w:styleId="Index9">
    <w:name w:val="index 9"/>
    <w:basedOn w:val="Normal"/>
    <w:next w:val="Normal"/>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
      </w:numPr>
    </w:pPr>
  </w:style>
  <w:style w:type="paragraph" w:styleId="ListBullet2">
    <w:name w:val="List Bullet 2"/>
    <w:basedOn w:val="Normal"/>
    <w:semiHidden/>
    <w:pPr>
      <w:numPr>
        <w:numId w:val="2"/>
      </w:numPr>
    </w:pPr>
  </w:style>
  <w:style w:type="paragraph" w:styleId="ListBullet3">
    <w:name w:val="List Bullet 3"/>
    <w:basedOn w:val="Normal"/>
    <w:semiHidden/>
    <w:pPr>
      <w:numPr>
        <w:numId w:val="3"/>
      </w:numPr>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pPr>
      <w:spacing w:before="100" w:beforeAutospacing="1" w:after="100" w:afterAutospacing="1"/>
    </w:p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semiHidden/>
  </w:style>
  <w:style w:type="paragraph" w:styleId="TOC2">
    <w:name w:val="toc 2"/>
    <w:basedOn w:val="Normal"/>
    <w:next w:val="Normal"/>
    <w:semiHidden/>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ListParagraph">
    <w:name w:val="List Paragraph"/>
    <w:basedOn w:val="Normal"/>
    <w:uiPriority w:val="34"/>
    <w:qFormat/>
    <w:pPr>
      <w:spacing w:after="200" w:line="276" w:lineRule="auto"/>
      <w:ind w:left="720"/>
      <w:contextualSpacing/>
    </w:pPr>
    <w:rPr>
      <w:rFonts w:ascii="Calibri" w:hAnsi="Calibri"/>
      <w:sz w:val="22"/>
      <w:szCs w:val="22"/>
    </w:rPr>
  </w:style>
  <w:style w:type="character" w:customStyle="1" w:styleId="apple-converted-space">
    <w:name w:val="apple-converted-space"/>
  </w:style>
  <w:style w:type="character" w:customStyle="1" w:styleId="Heading1Char">
    <w:name w:val="Heading 1 Char"/>
    <w:link w:val="Heading1"/>
    <w:locked/>
    <w:rPr>
      <w:rFonts w:ascii="Arial" w:hAnsi="Arial" w:cs="Arial"/>
      <w:b/>
      <w:bCs/>
      <w:kern w:val="32"/>
      <w:sz w:val="32"/>
      <w:szCs w:val="32"/>
      <w:lang w:val="en-US" w:eastAsia="en-US"/>
    </w:rPr>
  </w:style>
  <w:style w:type="character" w:customStyle="1" w:styleId="Heading2Char">
    <w:name w:val="Heading 2 Char"/>
    <w:link w:val="Heading2"/>
    <w:locked/>
    <w:rPr>
      <w:rFonts w:ascii="Arial" w:hAnsi="Arial" w:cs="Arial"/>
      <w:b/>
      <w:bCs/>
      <w:i/>
      <w:iCs/>
      <w:sz w:val="28"/>
      <w:szCs w:val="28"/>
      <w:lang w:val="en-US" w:eastAsia="en-US"/>
    </w:rPr>
  </w:style>
  <w:style w:type="paragraph" w:styleId="z-TopofForm">
    <w:name w:val="HTML Top of Form"/>
    <w:basedOn w:val="Normal"/>
    <w:next w:val="Normal"/>
    <w:link w:val="z-TopofFormChar"/>
    <w:hidden/>
    <w:uiPriority w:val="99"/>
    <w:semiHidden/>
    <w:unhideWhenUsed/>
    <w:rsid w:val="0086624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6624E"/>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86624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6624E"/>
    <w:rPr>
      <w:rFonts w:ascii="Arial" w:hAnsi="Arial" w:cs="Arial"/>
      <w:vanish/>
      <w:sz w:val="16"/>
      <w:szCs w:val="16"/>
      <w:lang w:val="en-US" w:eastAsia="en-US"/>
    </w:rPr>
  </w:style>
  <w:style w:type="paragraph" w:customStyle="1" w:styleId="Default">
    <w:name w:val="Default"/>
    <w:rsid w:val="00C56BC1"/>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B50DCE"/>
    <w:rPr>
      <w:color w:val="605E5C"/>
      <w:shd w:val="clear" w:color="auto" w:fill="E1DFDD"/>
    </w:rPr>
  </w:style>
  <w:style w:type="character" w:styleId="UnresolvedMention">
    <w:name w:val="Unresolved Mention"/>
    <w:basedOn w:val="DefaultParagraphFont"/>
    <w:uiPriority w:val="99"/>
    <w:semiHidden/>
    <w:unhideWhenUsed/>
    <w:rsid w:val="00977226"/>
    <w:rPr>
      <w:color w:val="605E5C"/>
      <w:shd w:val="clear" w:color="auto" w:fill="E1DFDD"/>
    </w:rPr>
  </w:style>
  <w:style w:type="character" w:styleId="FollowedHyperlink">
    <w:name w:val="FollowedHyperlink"/>
    <w:basedOn w:val="DefaultParagraphFont"/>
    <w:uiPriority w:val="99"/>
    <w:semiHidden/>
    <w:unhideWhenUsed/>
    <w:rsid w:val="003464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113">
      <w:bodyDiv w:val="1"/>
      <w:marLeft w:val="0"/>
      <w:marRight w:val="0"/>
      <w:marTop w:val="0"/>
      <w:marBottom w:val="0"/>
      <w:divBdr>
        <w:top w:val="none" w:sz="0" w:space="0" w:color="auto"/>
        <w:left w:val="none" w:sz="0" w:space="0" w:color="auto"/>
        <w:bottom w:val="none" w:sz="0" w:space="0" w:color="auto"/>
        <w:right w:val="none" w:sz="0" w:space="0" w:color="auto"/>
      </w:divBdr>
    </w:div>
    <w:div w:id="896277987">
      <w:bodyDiv w:val="1"/>
      <w:marLeft w:val="0"/>
      <w:marRight w:val="0"/>
      <w:marTop w:val="0"/>
      <w:marBottom w:val="0"/>
      <w:divBdr>
        <w:top w:val="none" w:sz="0" w:space="0" w:color="auto"/>
        <w:left w:val="none" w:sz="0" w:space="0" w:color="auto"/>
        <w:bottom w:val="none" w:sz="0" w:space="0" w:color="auto"/>
        <w:right w:val="none" w:sz="0" w:space="0" w:color="auto"/>
      </w:divBdr>
    </w:div>
    <w:div w:id="1170366560">
      <w:bodyDiv w:val="1"/>
      <w:marLeft w:val="0"/>
      <w:marRight w:val="0"/>
      <w:marTop w:val="0"/>
      <w:marBottom w:val="0"/>
      <w:divBdr>
        <w:top w:val="none" w:sz="0" w:space="0" w:color="auto"/>
        <w:left w:val="none" w:sz="0" w:space="0" w:color="auto"/>
        <w:bottom w:val="none" w:sz="0" w:space="0" w:color="auto"/>
        <w:right w:val="none" w:sz="0" w:space="0" w:color="auto"/>
      </w:divBdr>
    </w:div>
    <w:div w:id="1252741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ambhattacharyya10037@gmail.com" TargetMode="External"/><Relationship Id="rId13" Type="http://schemas.openxmlformats.org/officeDocument/2006/relationships/hyperlink" Target="https://www.udemy.com/course/master-android-7-nougat-java-app-development-step-by-ste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zm.@brainwareuniversity.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m.cs@brainwareuniversity.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armajoy286@gmail.com" TargetMode="External"/><Relationship Id="rId4" Type="http://schemas.openxmlformats.org/officeDocument/2006/relationships/settings" Target="settings.xml"/><Relationship Id="rId9" Type="http://schemas.openxmlformats.org/officeDocument/2006/relationships/hyperlink" Target="mailto:arkoprovodutta14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9E1A8-F373-45C3-88F5-65D6089B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FORMATS FOR SUBMISSION OF PROJECTS</vt:lpstr>
    </vt:vector>
  </TitlesOfParts>
  <Company>vp</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FORMATS FOR SUBMISSION OF PROJECTS</dc:title>
  <dc:subject/>
  <dc:creator>vigyan prasasr</dc:creator>
  <cp:keywords/>
  <cp:lastModifiedBy>gargi chakraborty</cp:lastModifiedBy>
  <cp:revision>5</cp:revision>
  <cp:lastPrinted>2016-09-30T06:50:00Z</cp:lastPrinted>
  <dcterms:created xsi:type="dcterms:W3CDTF">2022-11-21T04:28:00Z</dcterms:created>
  <dcterms:modified xsi:type="dcterms:W3CDTF">2022-12-08T18:11:00Z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FF79026DC34D46C8B636BC43EB15CA72</vt:lpwstr>
  </property>
</Properties>
</file>